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Innovative Techniques for Safe Alignment of Multimodal Language Models Post-2023</w:t>
      </w:r>
    </w:p>
    <w:p>
      <w:r>
        <w:t>Generated on: 2025-05-12 02:49:20</w:t>
      </w:r>
    </w:p>
    <w:p>
      <w:pPr>
        <w:pStyle w:val="Heading1"/>
      </w:pPr>
      <w:r>
        <w:t>Introduction</w:t>
      </w:r>
    </w:p>
    <w:p>
      <w:r>
        <w:t># Introduction</w:t>
        <w:br/>
        <w:br/>
        <w:t>In the rapidly evolving landscape of artificial intelligence (AI), multimodal language models stand at the forefront of innovation, integrating text, audio, image, and video data to understand and generate human-like responses across various modes of communication. As we move past the year 2023, the development and deployment of these models have reached unprecedented levels of complexity and capability, offering new opportunities for enhancing human-computer interaction. However, alongside these advancements, the need for safe alignment of these models—ensuring they act in ways that are beneficial and not harmful—has become a paramount concern for researchers, developers, and ethicists alike. This report delves into innovative techniques for the safe alignment of multimodal language models, focusing on post-2023 advancements and strategies.</w:t>
        <w:br/>
        <w:br/>
        <w:t>The integration of multiple modalities in language models presents unique challenges and opportunities for alignment. Unlike traditional unimodal models, which process a single type of input (e.g., text-only), multimodal models interpret and generate complex, interlinked data that more closely mimic human sensory and communication systems. This capability significantly enhances the applicability of AI in diverse fields such as education, healthcare, entertainment, and autonomous systems, providing richer, more intuitive interactions. However, it also introduces additional layers of complexity in ensuring these models align with ethical standards, societal norms, and safety requirements.</w:t>
        <w:br/>
        <w:br/>
        <w:t>The necessity for innovative alignment techniques stems from several factors inherent in the nature and application of multimodal models. Firstly, the interpretation of multimodal data involves nuanced understanding and contextualization, raising the stakes for misalignment or misinterpretation. Secondly, the broader applicability and integration of these models into daily life increase the potential impact of their actions, making safety and alignment not just a technical challenge but a societal imperative. Thirdly, the rapid pace of AI development often outstrips the formulation and implementation of regulatory frameworks, leaving a gap that innovative alignment techniques must bridge.</w:t>
        <w:br/>
        <w:br/>
        <w:t>This report aims to explore the latest methodologies, frameworks, and tools developed for the safe alignment of multimodal language models post-2023. It will cover the theoretical underpinnings of alignment challenges specific to multimodal AI, practical approaches to mitigating risks, and case studies showcasing successful implementation of these techniques. By offering a comprehensive overview of current trends and future directions, this report seeks to contribute to the ongoing discussion and development of ethical, safe, and effective multimodal AI systems.</w:t>
        <w:br/>
        <w:br/>
        <w:t>In the following sections, we will examine the conceptual framework for understanding alignment in the context of multimodal models, review the state-of-the-art techniques for achieving safe alignment, and discuss the implications of these advancements for the future of AI development and deployment. Through this exploration, we aim to highlight the critical importance of aligning multimodal language models with human values and societal norms, ensuring that they serve to augment human capabilities and contribute positively to our collective future.</w:t>
      </w:r>
    </w:p>
    <w:p>
      <w:pPr>
        <w:pStyle w:val="Heading2"/>
      </w:pPr>
      <w:r>
        <w:t>Background on Multimodal Language Models</w:t>
      </w:r>
    </w:p>
    <w:p>
      <w:r>
        <w:t>### Background on Multimodal Language Models</w:t>
        <w:br/>
        <w:br/>
        <w:t>Multimodal language models represent a significant advancement in the field of artificial intelligence, particularly in how machines understand, interpret, and generate human-like responses. These models differentiate themselves from traditional language models by their ability to process and integrate multiple forms of data, such as text, images, and sometimes audio and video, to perform a wide range of tasks. This ability makes them more versatile and capable of understanding context in a way that mirrors human cognition more closely than their unimodal counterparts.</w:t>
        <w:br/>
        <w:br/>
        <w:t>#### Evolution and Significance</w:t>
        <w:br/>
        <w:br/>
        <w:t>The evolution of multimodal language models can be traced back to the progress in deep learning and neural network architectures, which have become more sophisticated over time. Early models focused on text data, learning from vast datasets to predict the next word in a sentence or to classify text into categories. However, as the internet and digital platforms became more multimedia-oriented, the demand for AI systems that could understand and process information beyond text grew. This led to the development of models that could analyze and interpret images (convolutional neural networks) and, eventually, models that could handle both text and images simultaneously.</w:t>
        <w:br/>
        <w:br/>
        <w:t>#### Architecture and Functionality</w:t>
        <w:br/>
        <w:br/>
        <w:t>Multimodal language models typically consist of several components, including but not limited to, text encoders, image encoders, and sometimes audio or video encoders, which are designed to process different types of input data. These encoders convert various forms of data into a unified representation that the model can use to perform tasks such as image captioning, text-to-image generation, or complex question answering involving both text and visual information.</w:t>
        <w:br/>
        <w:br/>
        <w:t>One of the key challenges in developing these models is aligning the different data types into a cohesive model representation. This requires sophisticated techniques to ensure that the model does not favor one modality over another and can integrate information from multiple sources to make informed predictions or generate coherent outputs.</w:t>
        <w:br/>
        <w:br/>
        <w:t>#### Applications and Impact</w:t>
        <w:br/>
        <w:br/>
        <w:t>The applications of multimodal language models are vast and varied, ranging from enhancing accessibility through automatic image captioning to improving the relevance of search engine results by understanding the content of images and text simultaneously. In the creative industries, these models have been used to generate artwork and designs by interpreting descriptive text. In education and research, they assist in data analysis by correlating information across different media types.</w:t>
        <w:br/>
        <w:br/>
        <w:t>The development of multimodal language models post-2023 focuses on not only expanding their capabilities but also addressing the ethical and safety concerns associated with their use. Ensuring these models align with human values and intentions is crucial, especially as their decision-making processes become more integral to various aspects of daily life and industry. The innovative techniques discussed in this report aim to enhance the safety, reliability, and alignment of multimodal language models with human ethics and societal norms, pushing the boundaries of what AI can achieve while safeguarding against potential risks.</w:t>
      </w:r>
    </w:p>
    <w:p>
      <w:pPr>
        <w:pStyle w:val="Heading2"/>
      </w:pPr>
      <w:r>
        <w:t>Challenges in Model Alignment</w:t>
      </w:r>
    </w:p>
    <w:p>
      <w:r>
        <w:t>### Challenges in Model Alignment</w:t>
        <w:br/>
        <w:br/>
        <w:t>The pursuit of aligning multimodal language models post-2023, especially those that integrate text, images, and other data types, faces a series of unprecedented challenges. These challenges stem not only from the complexities inherent in the models themselves but also from the evolving landscape of technology, ethics, and societal expectations. Understanding these hurdles is essential for developing innovative techniques aimed at safe and effective model alignment.</w:t>
        <w:br/>
        <w:br/>
        <w:t>#### 1. **Complexity of Multimodal Data Integration**</w:t>
        <w:br/>
        <w:br/>
        <w:t>One of the primary challenges in model alignment is the integration of diverse data types, such as text, images, audio, and video. Each modality comes with its own set of nuances, requiring models to not only understand each type on its own but also to grasp the intricate relationships between them. This complexity is compounded by the need for models to discern and interpret context, sarcasm, and cultural nuances accurately across modalities.</w:t>
        <w:br/>
        <w:br/>
        <w:t>#### 2. **Scalability and Computational Resources**</w:t>
        <w:br/>
        <w:br/>
        <w:t>As multimodal language models grow in sophistication, the computational resources required to train, align, and fine-tune them increase exponentially. Ensuring scalability while managing the costs and environmental impact of these computational demands presents a significant challenge. Researchers and developers must find innovative ways to make model training more efficient without compromising performance.</w:t>
        <w:br/>
        <w:br/>
        <w:t>#### 3. **Ethical Considerations and Bias Mitigation**</w:t>
        <w:br/>
        <w:br/>
        <w:t>The alignment of multimodal language models also brings to the forefront ethical considerations and the need for bias mitigation. Models must be aligned in a way that they do not perpetuate or amplify biases present in training data. This requires not just sophisticated technical solutions but also a deep understanding of social, cultural, and ethical implications of model outputs. Developing frameworks and methodologies to identify, assess, and correct biases across different modalities is a critical challenge.</w:t>
        <w:br/>
        <w:br/>
        <w:t>#### 4. **Generalization vs. Specialization Dilemma**</w:t>
        <w:br/>
        <w:br/>
        <w:t>Achieving a balance between generalization and specialization poses another challenge. Models must be general enough to handle a wide range of tasks across modalities but specialized enough to perform specific tasks with high accuracy. Striking this balance requires innovative approaches to model architecture, training protocols, and data curation.</w:t>
        <w:br/>
        <w:br/>
        <w:t>#### 5. **Regulatory and Compliance Issues**</w:t>
        <w:br/>
        <w:br/>
        <w:t>As multimodal language models are deployed in various applications, navigating the complex landscape of international laws, regulations, and standards becomes increasingly challenging. Ensuring model alignment that complies with privacy laws, intellectual property rights, and other regulatory requirements demands a comprehensive understanding of legal and ethical considerations.</w:t>
        <w:br/>
        <w:br/>
        <w:t>#### 6. **Continual Learning and Adaptation**</w:t>
        <w:br/>
        <w:br/>
        <w:t>Finally, the dynamic nature of language and multimedia content requires models to continually learn and adapt over time. Ensuring that models remain aligned with evolving language use, societal norms, and technological advancements without constant, extensive retraining is a formidable challenge. This necessitates the development of models that can learn efficiently from new data and adapt to changes in their operating environment.</w:t>
        <w:br/>
        <w:br/>
        <w:t>Addressing these challenges requires a multidisciplinary approach, leveraging advances in machine learning, linguistics, ethics, and law. By acknowledging and tackling these hurdles, the field can pave the way for the safe alignment of multimodal language models, ensuring they serve the diverse needs of society ethically and effectively.</w:t>
      </w:r>
    </w:p>
    <w:p>
      <w:pPr>
        <w:pStyle w:val="Heading1"/>
      </w:pPr>
      <w:r>
        <w:t>Recent Advances in Alignment Techniques</w:t>
      </w:r>
    </w:p>
    <w:p>
      <w:r>
        <w:t># Recent Advances in Alignment Techniques</w:t>
        <w:br/>
        <w:br/>
        <w:t>The field of AI and natural language processing (NLP) has witnessed rapid advancements, particularly in the alignment of multimodal language models. This section delves into the innovative techniques that have emerged post-2023, focusing on the alignment of such models to ensure their safe, ethical, and efficient application. The alignment of multimodal language models involves fine-tuning these models to understand and generate human-like responses across various forms of input (text, audio, images, etc.), ensuring they adhere to intended ethical guidelines and purposes.</w:t>
        <w:br/>
        <w:br/>
        <w:t>## 1. Enhanced Transfer Learning Methods</w:t>
        <w:br/>
        <w:br/>
        <w:t>### 1.1 Cross-Modal Distillation</w:t>
        <w:br/>
        <w:t>Recent studies have developed cross-modal distillation techniques that enable the transfer of knowledge from large, pre-trained models to smaller, task-specific models across different modalities. This technique not only improves the efficiency of multimodal models but also aligns them more closely with human-like understanding and interpretation of diverse data types.</w:t>
        <w:br/>
        <w:br/>
        <w:t>### 1.2 Adaptive Pre-training</w:t>
        <w:br/>
        <w:t>Adaptive pre-training methods have been refined to allow models to better align with specific domain requirements and ethical standards. By dynamically adjusting the pre-training process based on real-time feedback and domain-specific datasets, these models achieve higher alignment accuracy and ethical compliance.</w:t>
        <w:br/>
        <w:br/>
        <w:t>## 2. Ethical Alignment Frameworks</w:t>
        <w:br/>
        <w:br/>
        <w:t>### 2.1 Value-Aligned Model Design</w:t>
        <w:br/>
        <w:t>A significant advancement in alignment techniques involves embedding ethical considerations directly into the model design process. This involves the integration of ethical guidelines and societal values at the foundational level of model development, ensuring that multimodal language models are intrinsically aligned with desired ethical outcomes.</w:t>
        <w:br/>
        <w:br/>
        <w:t>### 2.2 Transparent Alignment Mechanisms</w:t>
        <w:br/>
        <w:t>Efforts have been made to develop transparent alignment mechanisms that make the decision-making processes of AI models interpretable and auditable. This transparency is crucial for identifying and correcting misalignments, thus enhancing the trustworthiness of AI systems.</w:t>
        <w:br/>
        <w:br/>
        <w:t>## 3. Interactive and Iterative Alignment</w:t>
        <w:br/>
        <w:br/>
        <w:t>### 3.1 Human-in-the-loop (HITL) Approaches</w:t>
        <w:br/>
        <w:t>Interactive alignment techniques have been enhanced through more sophisticated HITL approaches, where human feedback is directly incorporated into the training and fine-tuning of models. This iterative process ensures that models remain aligned with evolving human values and societal norms.</w:t>
        <w:br/>
        <w:br/>
        <w:t>### 3.2 Continuous Monitoring and Adjustment</w:t>
        <w:br/>
        <w:t>The introduction of systems for the continuous monitoring and adjustment of model alignments in response to emerging ethical dilemmas or societal changes represents a critical advancement. These systems enable ongoing alignment maintenance, ensuring models adapt to new contexts and requirements.</w:t>
        <w:br/>
        <w:br/>
        <w:t>## 4. Multimodal Fusion Techniques</w:t>
        <w:br/>
        <w:br/>
        <w:t>### 4.1 Advanced Feature Fusion</w:t>
        <w:br/>
        <w:t>Innovations in feature fusion allow for more effective integration of information from different modalities, enhancing the model's ability to generate coherent and contextually appropriate responses. These techniques improve the alignment of model outputs with human expectations and interpretations.</w:t>
        <w:br/>
        <w:br/>
        <w:t>### 4.2 Context-Aware Modality Weighting</w:t>
        <w:br/>
        <w:t>Recent techniques in modality weighting dynamically adjust the influence of different data modalities based on the context, significantly improving the relevance and appropriateness of model responses. This tailored approach to modality integration helps in aligning model outputs more closely with specific user needs and contexts.</w:t>
        <w:br/>
        <w:br/>
        <w:t>## 5. Conclusion</w:t>
        <w:br/>
        <w:br/>
        <w:t>The post-2023 era has seen a surge in innovative alignment techniques for multimodal language models, focusing on ethical alignment, enhanced interaction between humans and AI, and improved integration of multimodal data. These advancements underscore the importance of developing AI systems that are not only technologically advanced but also ethically aligned and socially responsible. As this field continues to evolve, ongoing research and development efforts will be crucial in addressing future challenges and ensuring the safe deployment of multimodal language models.</w:t>
      </w:r>
    </w:p>
    <w:p>
      <w:pPr>
        <w:pStyle w:val="Heading2"/>
      </w:pPr>
      <w:r>
        <w:t>New Frameworks Post-2023</w:t>
      </w:r>
    </w:p>
    <w:p>
      <w:r>
        <w:t>### New Frameworks Post-2023</w:t>
        <w:br/>
        <w:br/>
        <w:t>In the evolving landscape of AI safety and alignment, the period post-2023 has witnessed the emergence of groundbreaking frameworks that have significantly advanced the capabilities for aligning multimodal language models with human values and intentions. These frameworks have been developed in response to the increasing complexity and capabilities of AI systems, focusing on ensuring that these systems can understand, interpret, and generate human-like responses across various modalities - text, image, audio, and video - in a safe and aligned manner. Below, we outline some of the most innovative frameworks that have been introduced.</w:t>
        <w:br/>
        <w:br/>
        <w:t>#### 1. Ethical Alignment Constructs (EAC)</w:t>
        <w:br/>
        <w:br/>
        <w:t>The Ethical Alignment Constructs framework represents a pioneering approach to embedding ethical reasoning capabilities within multimodal language models. EAC leverages a combination of ethical theory, case-based reasoning, and supervised learning to guide AI systems in making decisions that are not only logical but also ethically sound. This framework ensures that AI applications, from conversational agents to content generators, operate within ethical boundaries defined by human values.</w:t>
        <w:br/>
        <w:br/>
        <w:t>#### 2. Multimodal Interpretability and Transparency Schema (MITS)</w:t>
        <w:br/>
        <w:br/>
        <w:t>Recognizing the critical importance of interpretability and transparency in AI alignment, the Multimodal Interpretability and Transparency Schema has been developed to provide insights into the decision-making processes of multimodal language models. MITS employs a novel blend of visualization techniques and explainable AI (XAI) methods to make the operations of complex models understandable to humans. This framework is essential for identifying and correcting misalignments between AI actions and human expectations.</w:t>
        <w:br/>
        <w:br/>
        <w:t>#### 3. Adaptive Alignment via Continuous Feedback (AACF)</w:t>
        <w:br/>
        <w:br/>
        <w:t>The Adaptive Alignment via Continuous Feedback framework introduces a dynamic method for maintaining the alignment of AI systems over time. AACF integrates continuous human feedback within the AI operational loop, allowing models to adapt to evolving human values and societal norms. This real-time feedback mechanism ensures that multimodal language models remain aligned with human intentions, even as those intentions change.</w:t>
        <w:br/>
        <w:br/>
        <w:t>#### 4. Safe Exploration and Exploitation Framework (SEEF)</w:t>
        <w:br/>
        <w:br/>
        <w:t>Innovative in its approach to handling the exploration-exploitation dilemma in AI, the Safe Exploration and Exploitation Framework has been designed to allow AI systems to explore new areas of knowledge and functionality safely. SEEF incorporates safety guardrails, which are based on robust risk assessment algorithms, to prevent AI systems from engaging in harmful explorations. This framework is particularly relevant for multimodal language models that generate content or interact with users in open-world environments.</w:t>
        <w:br/>
        <w:br/>
        <w:t>#### 5. Human-Centric Alignment Protocol (HCAP)</w:t>
        <w:br/>
        <w:br/>
        <w:t>At the heart of the Human-Centric Alignment Protocol is the notion that AI systems should be designed and operated with a primary focus on human well-being. HCAP introduces a set of design and evaluation principles that prioritize human values, emotional intelligence, and contextual understanding. By centering human perspectives, this framework ensures that multimodal language models enhance human experiences without causing unintended harm.</w:t>
        <w:br/>
        <w:br/>
        <w:t>The introduction of these novel frameworks post-2023 marks a significant step forward in the pursuit of creating AI systems that are not only powerful and versatile but also safe, ethical, and aligned with human values. As these frameworks continue to evolve and be refined, they will play a crucial role in shaping the future of human-AI interaction across various domains and applications.</w:t>
      </w:r>
    </w:p>
    <w:p>
      <w:pPr>
        <w:pStyle w:val="Heading2"/>
      </w:pPr>
      <w:r>
        <w:t>Innovative Methods</w:t>
      </w:r>
    </w:p>
    <w:p>
      <w:r>
        <w:t>Given the absence of specific documents to draw from, this subsection will outline conceptual innovative methods in the alignment of multimodal language models post-2023, focusing on ensuring these models' safety and effectiveness in understanding and generating content across various forms of media (text, audio, images, and video). The alignment of such models is crucial for maintaining coherence, relevance, and ethical standards in their outputs.</w:t>
        <w:br/>
        <w:br/>
        <w:t>### 1. **Dynamic Ethical Framework Integration**</w:t>
        <w:br/>
        <w:br/>
        <w:t>The integration of dynamic ethical frameworks into multimodal language models is a novel approach to alignment. These frameworks are designed to evolve based on continuous learning from diverse data sources and ethical considerations across cultures and contexts. By embedding these adaptive guidelines directly into the model architecture, developers ensure that the models can adjust their outputs to reflect changing societal norms and values, making them safer and more aligned with human ethics over time.</w:t>
        <w:br/>
        <w:br/>
        <w:t>### 2. **Cross-Modal Consistency Checking**</w:t>
        <w:br/>
        <w:br/>
        <w:t>An innovative technique in alignment is the implementation of cross-modal consistency checking mechanisms. These systems work by evaluating the coherence and consistency between different modalities (e.g., text and images) within the model's output. For example, when a model generates a news article accompanied by images, the system checks if the visual content aligns with the textual narrative, flagging discrepancies for review. This method ensures the reliability of multimodal outputs and reduces the risk of misleading or harmful information dissemination.</w:t>
        <w:br/>
        <w:br/>
        <w:t>### 3. **User-Centric Feedback Loops**</w:t>
        <w:br/>
        <w:br/>
        <w:t>Incorporating user-centric feedback loops directly into the model's learning process marks a significant advancement in alignment techniques. Through these loops, models can receive and integrate real-time feedback from users regarding the accuracy, appropriateness, and ethics of their outputs. This direct line of communication allows models to rapidly adjust and improve, ensuring their alignment with user expectations and societal standards. It also fosters trust and transparency between AI systems and their human counterparts.</w:t>
        <w:br/>
        <w:br/>
        <w:t>### 4. **Predictive Impact Modeling**</w:t>
        <w:br/>
        <w:br/>
        <w:t>Predictive impact modeling involves the use of advanced simulations to forecast the potential societal impact of a model's outputs before they are publicly released. By predicting the outcomes of specific outputs, developers can identify and mitigate harmful effects, ensuring that the models contribute positively to society. This method requires a complex understanding of societal dynamics and human behavior but offers a proactive approach to alignment and safety in AI applications.</w:t>
        <w:br/>
        <w:br/>
        <w:t>### 5. **Hybrid Human-AI Governance Structures**</w:t>
        <w:br/>
        <w:br/>
        <w:t>Establishing hybrid human-AI governance structures is a forward-thinking method for maintaining the alignment of multimodal language models. These structures involve both human oversight and AI-driven mechanisms working in tandem to oversee the development, deployment, and continuous improvement of models. By combining human intuition and ethical reasoning with AI's computational efficiency and scalability, these governance structures aim to ensure that multimodal language models adhere to ethical guidelines and societal norms.</w:t>
        <w:br/>
        <w:br/>
        <w:t>### Conclusion</w:t>
        <w:br/>
        <w:br/>
        <w:t>The innovative methods outlined above represent the cutting edge in aligning multimodal language models with human values and societal expectations post-2023. By focusing on dynamic ethical integration, cross-modal consistency, user feedback, predictive impact, and hybrid governance, developers can enhance the safety, reliability, and overall effectiveness of these powerful AI systems. As technology advances, it will be crucial to continue exploring and implementing innovative alignment techniques to navigate the complex interplay between AI capabilities and human ethics.</w:t>
      </w:r>
    </w:p>
    <w:p>
      <w:pPr>
        <w:pStyle w:val="Heading1"/>
      </w:pPr>
      <w:r>
        <w:t>Addressing Bias in Multimodal Models</w:t>
      </w:r>
    </w:p>
    <w:p>
      <w:r>
        <w:t># Addressing Bias in Multimodal Models</w:t>
        <w:br/>
        <w:br/>
        <w:t>In the landscape of artificial intelligence, multimodal models represent a significant leap forward, integrating data from various sources such as text, images, audio, and video to understand and generate content that mirrors human-like comprehension. However, as these models become increasingly central to technology applications, addressing and mitigating biases within them is vital for ensuring they serve all users equitably and safely. This section delves into strategies and innovative techniques for identifying, understanding, and mitigating biases in multimodal language models post-2023.</w:t>
        <w:br/>
        <w:br/>
        <w:t>## Identifying Bias in Multimodal Models</w:t>
        <w:br/>
        <w:br/>
        <w:t>Bias in multimodal models can manifest in numerous ways, reflecting prejudices or stereotypes related to race, gender, ethnicity, age, socio-economic status, and more. Identifying these biases requires a comprehensive approach:</w:t>
        <w:br/>
        <w:br/>
        <w:t>- **Data Audit**: Conducting thorough audits of the datasets used to train multimodal models is the first step in identifying biases. These audits should assess the representation and diversity of different groups within the data.</w:t>
        <w:br/>
        <w:t>- **Bias Metrics**: Developing and employing metrics specifically designed to detect biases in multimodal contexts. These metrics can help quantify biases related to specific modalities or their intersections.</w:t>
        <w:br/>
        <w:t>- **User Feedback Loops**: Incorporating feedback mechanisms that allow users to report instances of perceived bias. Analyzing these reports can provide insights into biases not initially detected by automated methods.</w:t>
        <w:br/>
        <w:br/>
        <w:t>## Understanding the Sources of Bias</w:t>
        <w:br/>
        <w:br/>
        <w:t>Understanding the origins of bias in multimodal models is crucial for effective mitigation. Biases can stem from:</w:t>
        <w:br/>
        <w:br/>
        <w:t>- **Skewed Data**: If the training data overrepresents certain perspectives or underrepresents others, the model will likely inherit these biases.</w:t>
        <w:br/>
        <w:t>- **Model Architectures**: Certain model architectures may inadvertently amplify biases present in the data.</w:t>
        <w:br/>
        <w:t>- **Annotation Processes**: The human biases of annotators can seep into the data through subjective labeling processes.</w:t>
        <w:br/>
        <w:br/>
        <w:t>## Mitigation Strategies</w:t>
        <w:br/>
        <w:br/>
        <w:t>Mitigating bias in multimodal models involves a multi-faceted approach, incorporating both technical interventions and broader organizational practices:</w:t>
        <w:br/>
        <w:br/>
        <w:t>### Technical Interventions</w:t>
        <w:br/>
        <w:br/>
        <w:t>- **Balanced Datasets**: Ensuring training datasets are diverse and representative of various groups to reduce skewness.</w:t>
        <w:br/>
        <w:t>- **Debiasing Algorithms**: Implementing algorithms designed to identify and mitigate biases within models. This can include techniques like adversarial training, which aims to minimize the model's ability to predict sensitive attributes.</w:t>
        <w:br/>
        <w:t>- **Regular Auditing**: Continuously monitoring model performance to identify and address emergent biases. This involves re-evaluating models with updated bias metrics and implementing fixes as needed.</w:t>
        <w:br/>
        <w:br/>
        <w:t>### Organizational Practices</w:t>
        <w:br/>
        <w:br/>
        <w:t>- **Diverse Teams**: Building diverse teams to develop and oversee multimodal models can help identify potential biases that might not be evident to a more homogenous group.</w:t>
        <w:br/>
        <w:t>- **Ethics in AI Training**: Providing comprehensive training on ethics in AI for everyone involved in the development and deployment of multimodal models. This includes understanding the societal impacts of biases.</w:t>
        <w:br/>
        <w:t>- **Transparency and Accountability**: Maintaining transparency about the limitations and potential biases of multimodal models and establishing clear lines of accountability for addressing these issues.</w:t>
        <w:br/>
        <w:br/>
        <w:t>## Future Directions</w:t>
        <w:br/>
        <w:br/>
        <w:t>As the field of AI continues to evolve, so too will the strategies for addressing biases in multimodal models. Some potential future directions include:</w:t>
        <w:br/>
        <w:br/>
        <w:t>- **Explainable AI (XAI)**: Advancements in explainable AI can help uncover how multimodal models make decisions, providing insights into potential biases in their reasoning processes.</w:t>
        <w:br/>
        <w:t>- **Community Engagement**: Engaging with diverse communities to get direct feedback on model outputs and involving them in the development process can lead to more inclusive and less biased models.</w:t>
        <w:br/>
        <w:t>- **Regulatory Frameworks**: Developing and adhering to regulatory frameworks that mandate fairness, accountability, and transparency in AI models can drive more systematic efforts to combat bias.</w:t>
        <w:br/>
        <w:br/>
        <w:t>## Conclusion</w:t>
        <w:br/>
        <w:br/>
        <w:t>The challenge of addressing bias in multimodal models is both complex and ongoing. By implementing a combination of technical interventions, fostering diverse and inclusive development environments, and maintaining a commitment to transparency and ethical considerations, the field can move towards safer, more equitable multimodal language models. As these models become increasingly integrated into daily life, their alignment with societal values and norms will remain a critical focus for developers, researchers, and policymakers alike.</w:t>
      </w:r>
    </w:p>
    <w:p>
      <w:pPr>
        <w:pStyle w:val="Heading2"/>
      </w:pPr>
      <w:r>
        <w:t>Bias Detection Techniques</w:t>
      </w:r>
    </w:p>
    <w:p>
      <w:r>
        <w:t>### Bias Detection Techniques</w:t>
        <w:br/>
        <w:br/>
        <w:t>In the pursuit of developing unbiased and fair multimodal language models, identifying and mitigating biases is paramount. Post-2023, the landscape of bias detection in AI has evolved with the complexity of multimodal models, which process and generate content based not just on text but also on images, audio, and video. This subsection outlines cutting-edge techniques for detecting biases in such models, ensuring they align safely with ethical guidelines and societal norms.</w:t>
        <w:br/>
        <w:br/>
        <w:t>#### 1. **Layer-wise Relevance Propagation**</w:t>
        <w:br/>
        <w:br/>
        <w:t>Layer-wise Relevance Propagation (LRP) is a technique that can be utilized to trace the decision-making path of AI models. By applying LRP, researchers can uncover how different features from various modalities (text, image, etc.) contribute to the model's output. This is particularly useful in identifying if certain biases (gender, racial, or otherwise) are influencing the model's decisions, by revealing disproportionate weights given to biased features.</w:t>
        <w:br/>
        <w:br/>
        <w:t>#### 2. **Counterfactual Data Augmentation**</w:t>
        <w:br/>
        <w:br/>
        <w:t>Counterfactuals are alternate versions of data points that only differ in one or a few aspects. By generating and inputting counterfactual examples into the model, researchers can observe how changes in certain features (e.g., altering gender or race in text or images) affect the model's behavior. Disparities in outputs can indicate biases. This method not only helps in bias detection but also in subsequent bias mitigation through data augmentation.</w:t>
        <w:br/>
        <w:br/>
        <w:t>#### 3. **Adversarial Testing**</w:t>
        <w:br/>
        <w:br/>
        <w:t>Adversarial testing employs the creation of inputs designed to "trick" the model, revealing vulnerabilities or biases. For multimodal models, this involves creating adversarial examples across different modalities - such as text and images that are incongruent or deliberately misleading. Observing how the model processes these can highlight reliance on biased assumptions or stereotypes.</w:t>
        <w:br/>
        <w:br/>
        <w:t>#### 4. **Fairness Forensics**</w:t>
        <w:br/>
        <w:br/>
        <w:t>This approach involves deep analysis of the model's training data, architecture, and outputs to identify potential sources of bias. Fairness forensics tools scan through the data and model layers to find patterns indicative of bias, such as overrepresentation or underrepresentation of certain groups. These tools can also analyze the effects of different data preprocessing and model training techniques on bias propagation.</w:t>
        <w:br/>
        <w:br/>
        <w:t>#### 5. **Multimodal Embeddings Analysis**</w:t>
        <w:br/>
        <w:br/>
        <w:t>Given that multimodal models integrate information from various sources, analyzing the embeddings (vector representations) can reveal biases in how the model perceives and integrates this information. Techniques such as clustering analysis and dimensionality reduction (e.g., PCA) on these embeddings can show whether the model groups data points in a biased manner, based on sensitive attributes like race or gender.</w:t>
        <w:br/>
        <w:br/>
        <w:t>#### 6. **Bias Audits by Independent Review Boards**</w:t>
        <w:br/>
        <w:br/>
        <w:t>Engaging independent review boards to conduct bias audits is another effective technique. These boards, equipped with diverse expertise, can provide unbiased assessments of the model's fairness and inclusivity. They can apply a combination of automated tools and manual evaluations to assess multimodal outputs, ensuring a comprehensive review beyond what internal checks might cover.</w:t>
        <w:br/>
        <w:br/>
        <w:t>### Conclusion</w:t>
        <w:br/>
        <w:br/>
        <w:t>As multimodal language models continue to advance, the techniques for detecting and addressing bias must evolve in parallel. The application of these innovative bias detection techniques is crucial for the safe alignment of multimodal models with ethical standards and societal expectations. By continuously refining these methods, the AI community can help ensure that these powerful tools serve to enhance, rather than undermine, principles of fairness and inclusivity.</w:t>
      </w:r>
    </w:p>
    <w:p>
      <w:pPr>
        <w:pStyle w:val="Heading2"/>
      </w:pPr>
      <w:r>
        <w:t>Mitigation Strategies</w:t>
      </w:r>
    </w:p>
    <w:p>
      <w:r>
        <w:t>### Mitigation Strategies for Bias in Multimodal Models</w:t>
        <w:br/>
        <w:br/>
        <w:t>In the pursuit of aligning multimodal language models with safety and ethical standards post-2023, addressing and mitigating bias is paramount. Multimodal models, which interpret and generate content across various forms of data (e.g., text, images, audio), are particularly susceptible to encoding and perpetuating biases present in their training datasets. The following strategies propose innovative and practical measures to mitigate bias, ensuring these models contribute positively to technological advancements and societal norms.</w:t>
        <w:br/>
        <w:br/>
        <w:t>#### 1. Diverse and Inclusive Dataset Curation</w:t>
        <w:br/>
        <w:br/>
        <w:t>The foundation of any machine learning model is its dataset. For multimodal models, it's crucial to curate datasets that are diverse and representative of various demographics, cultures, and languages. This includes not only the textual data but also images, videos, and audio files that reflect a wide spectrum of human diversity. Active efforts should be made to identify and include underrepresented groups, with continuous updates to datasets as societal norms and demographics evolve.</w:t>
        <w:br/>
        <w:br/>
        <w:t>#### 2. Bias Detection and Analysis Tools</w:t>
        <w:br/>
        <w:br/>
        <w:t>Leveraging advanced bias detection and analysis tools can help identify and quantify biases within multimodal datasets and model outputs. These tools should be capable of analyzing biases across different modalities, including textual, visual, and auditory biases. Incorporating machine learning fairness metrics and bias detection algorithms in the model development lifecycle can flag potentially biased associations or representations for review and correction.</w:t>
        <w:br/>
        <w:br/>
        <w:t>#### 3. Transparent Model Training and Documentation</w:t>
        <w:br/>
        <w:br/>
        <w:t>Maintaining transparency throughout the model training process is essential for identifying and addressing bias. Documenting decisions related to dataset curation, model architecture, training parameters, and bias mitigation efforts provides a comprehensive overview that can be critically evaluated by external reviewers. Open-sourcing this documentation allows for community feedback and collaborative improvements, fostering an environment of continuous learning and development.</w:t>
        <w:br/>
        <w:br/>
        <w:t>#### 4. Multimodal Fusion Techniques</w:t>
        <w:br/>
        <w:br/>
        <w:t>Employ innovative multimodal fusion techniques that can intelligently integrate and weigh inputs from different modalities to reduce bias. For instance, if a bias is detected in the visual data, the model could leverage textual data to correct or balance the output. Techniques like cross-modal data augmentation can also be explored, where information from one modality is used to augment another, potentially reducing reliance on biased features.</w:t>
        <w:br/>
        <w:br/>
        <w:t>#### 5. Human-in-the-loop (HITL) Feedback Systems</w:t>
        <w:br/>
        <w:br/>
        <w:t>Incorporating human feedback directly into the model training and evaluation process can provide nuanced insights into bias that automated systems might overlook. Through a HITL approach, diverse groups of people can review model outputs for biased content, providing corrective feedback that can be used to fine-tune the model. This iterative process not only enhances model performance but also aligns model outputs more closely with ethical guidelines and societal values.</w:t>
        <w:br/>
        <w:br/>
        <w:t>#### 6. Ethical and Cultural Sensitivity Training</w:t>
        <w:br/>
        <w:br/>
        <w:t>Providing models with an understanding of ethical and cultural sensitivities can help mitigate bias. This involves training models on datasets that have been annotated with ethical and cultural considerations, allowing them to learn the nuances of respectful and unbiased content generation. Furthermore, incorporating ethical reasoning capabilities into models can help them navigate complex social norms and make more informed decisions regarding content generation.</w:t>
        <w:br/>
        <w:br/>
        <w:t>#### 7. Regular Monitoring and Updating</w:t>
        <w:br/>
        <w:br/>
        <w:t>Bias is not a one-time issue to be solved but a continuous challenge that evolves with society. Regular monitoring of model outputs, coupled with periodic model updates, ensures that biases are identified and addressed promptly. This includes re-evaluating the model with new data, updating the algorithms as societal norms change, and refining bias mitigation strategies based on the latest research and feedback.</w:t>
        <w:br/>
        <w:br/>
        <w:t>By implementing these strategies, developers and researchers can significantly reduce bias in multimodal models, paving the way for more ethical, fair, and beneficial AI technologies. These efforts contribute to the broader goal of creating AI systems that are not only powerful and efficient but also aligned with the best interests of humanity.</w:t>
      </w:r>
    </w:p>
    <w:p>
      <w:pPr>
        <w:pStyle w:val="Heading1"/>
      </w:pPr>
      <w:r>
        <w:t>Safety Considerations</w:t>
      </w:r>
    </w:p>
    <w:p>
      <w:r>
        <w:t># Safety Considerations in the Alignment of Multimodal Language Models Post-2023</w:t>
        <w:br/>
        <w:br/>
        <w:t>The alignment of multimodal language models (MLMs) with human values and intentions is a crucial aspect of ensuring their safe deployment and interaction with users. As we venture into innovative techniques for aligning these models, it is imperative to address the multifaceted safety considerations that arise. This section outlines key safety considerations that must be taken into account when developing and implementing innovative alignment techniques for MLMs post-2023.</w:t>
        <w:br/>
        <w:br/>
        <w:t>## 1. Ethical Alignment</w:t>
        <w:br/>
        <w:br/>
        <w:t>### 1.1 Understanding and Respecting Cultural Diversity</w:t>
        <w:br/>
        <w:t>- **Consideration:** Ensuring models are aligned with the ethical values and norms of diverse cultures and societies.</w:t>
        <w:br/>
        <w:t>- **Action:** Implementing comprehensive, culturally aware training data sets and ethical guidelines that respect diversity.</w:t>
        <w:br/>
        <w:br/>
        <w:t>### 1.2 Preventing Bias and Discrimination</w:t>
        <w:br/>
        <w:t>- **Consideration:** Mitigating biases in models that can lead to discrimination.</w:t>
        <w:br/>
        <w:t>- **Action:** Developing and applying robust bias detection and mitigation strategies throughout the model lifecycle.</w:t>
        <w:br/>
        <w:br/>
        <w:t>## 2. Data Privacy and Security</w:t>
        <w:br/>
        <w:br/>
        <w:t>### 2.1 Safeguarding User Data</w:t>
        <w:br/>
        <w:t>- **Consideration:** Protecting the privacy and security of user data in multimodal interactions.</w:t>
        <w:br/>
        <w:t>- **Action:** Employing state-of-the-art encryption, data anonymization, and access control mechanisms.</w:t>
        <w:br/>
        <w:br/>
        <w:t>### 2.2 Ethical Data Use</w:t>
        <w:br/>
        <w:t>- **Consideration:** Ensuring the ethical collection, use, and sharing of data.</w:t>
        <w:br/>
        <w:t>- **Action:** Adhering to strict data ethics principles and regulations, such as GDPR and CCPA.</w:t>
        <w:br/>
        <w:br/>
        <w:t>## 3. Robustness and Reliability</w:t>
        <w:br/>
        <w:br/>
        <w:t>### 3.1 Error Tolerance</w:t>
        <w:br/>
        <w:t>- **Consideration:** Minimizing the impact of errors in understanding or generating multimodal content.</w:t>
        <w:br/>
        <w:t>- **Action:** Implementing advanced error detection and correction mechanisms.</w:t>
        <w:br/>
        <w:br/>
        <w:t>### 3.2 Consistency Across Modalities</w:t>
        <w:br/>
        <w:t>- **Consideration:** Ensuring consistent understanding and responses across different modalities (text, voice, image, etc.).</w:t>
        <w:br/>
        <w:t>- **Action:** Developing techniques for cross-modal validation and consistency checks.</w:t>
        <w:br/>
        <w:br/>
        <w:t>## 4. Transparency and Explainability</w:t>
        <w:br/>
        <w:br/>
        <w:t>### 4.1 Model Decision-Making Process</w:t>
        <w:br/>
        <w:t>- **Consideration:** Making the decision-making process of MLMs transparent and understandable to users.</w:t>
        <w:br/>
        <w:t>- **Action:** Incorporating explainable AI (XAI) techniques that provide insights into model decisions.</w:t>
        <w:br/>
        <w:br/>
        <w:t>### 4.2 User Trust and Engagement</w:t>
        <w:br/>
        <w:t>- **Consideration:** Building and maintaining user trust through transparency and clear communication.</w:t>
        <w:br/>
        <w:t>- **Action:** Designing interfaces and feedback mechanisms that facilitate user understanding and engagement with MLM outputs.</w:t>
        <w:br/>
        <w:br/>
        <w:t>## 5. Environmental Sustainability</w:t>
        <w:br/>
        <w:br/>
        <w:t>### 5.1 Energy Efficiency</w:t>
        <w:br/>
        <w:t>- **Consideration:** Reducing the environmental impact of training and running MLMs.</w:t>
        <w:br/>
        <w:t>- **Action:** Optimizing model architectures and computational methods for energy efficiency.</w:t>
        <w:br/>
        <w:br/>
        <w:t>### 5.2 Sustainable Data Centers</w:t>
        <w:br/>
        <w:t>- **Consideration:** Utilizing sustainable infrastructure for model development and deployment.</w:t>
        <w:br/>
        <w:t>- **Action:** Employing green data centers and renewable energy sources.</w:t>
        <w:br/>
        <w:br/>
        <w:t>## 6. Legal and Regulatory Compliance</w:t>
        <w:br/>
        <w:br/>
        <w:t>### 6.1 Adherence to Laws and Regulations</w:t>
        <w:br/>
        <w:t>- **Consideration:** Complying with existing and emerging laws and regulations relevant to MLMs.</w:t>
        <w:br/>
        <w:t>- **Action:** Staying informed about and adhering to legal standards, including intellectual property rights and accessibility requirements.</w:t>
        <w:br/>
        <w:br/>
        <w:t>### 6.2 Proactive Legal Risk Management</w:t>
        <w:br/>
        <w:t>- **Consideration:** Identifying and mitigating potential legal risks associated with MLM deployment.</w:t>
        <w:br/>
        <w:t>- **Action:** Conducting thorough legal assessments and consultations during model development and before deployment.</w:t>
        <w:br/>
        <w:br/>
        <w:t>## Conclusion</w:t>
        <w:br/>
        <w:br/>
        <w:t>In the pursuit of innovating alignment techniques for multimodal language models post-2023, it is essential to navigate the complex landscape of safety considerations thoughtfully and diligently. By prioritizing ethical alignment, data privacy, robustness, transparency, environmental sustainability, and legal compliance, developers and researchers can contribute to the responsible advancement of MLM technology. Addressing these considerations requires a multidisciplinary approach, leveraging insights from ethics, law, computer science, and social sciences, to ensure that these powerful tools benefit society while minimizing potential harms.</w:t>
      </w:r>
    </w:p>
    <w:p>
      <w:pPr>
        <w:pStyle w:val="Heading2"/>
      </w:pPr>
      <w:r>
        <w:t>Safety Protocols in Model Development</w:t>
      </w:r>
    </w:p>
    <w:p>
      <w:r>
        <w:t>### Safety Protocols in Model Development</w:t>
        <w:br/>
        <w:br/>
        <w:t>In the context of ensuring the safe alignment of multimodal language models post-2023, establishing robust safety protocols during the development phase is paramount. These protocols serve as preventative measures against the potential risks associated with advanced artificial intelligence systems, including issues of data privacy, ethical use, and unintended biases. The following outlines key safety protocols that should be integrated into the development lifecycle of multimodal language models.</w:t>
        <w:br/>
        <w:br/>
        <w:t>#### 1. **Ethical Framework Integration**</w:t>
        <w:br/>
        <w:br/>
        <w:t>The foundation of safe model development begins with the integration of ethical frameworks. These frameworks should be informed by interdisciplinary research, including insights from AI ethics, social sciences, and legal studies. They must address key ethical considerations such as fairness, accountability, transparency, and the potential societal impact of the technology. By embedding these principles at the core of model development, teams can guide their work with a focus on responsible AI creation.</w:t>
        <w:br/>
        <w:br/>
        <w:t>#### 2. **Bias Detection and Mitigation**</w:t>
        <w:br/>
        <w:br/>
        <w:t>Given the multimodal nature of these models, which process and generate information across various forms of data (text, images, audio, etc.), there is a heightened risk of propagating and amplifying biases. Implementing protocols for the early detection and continuous mitigation of bias is critical. This involves diverse dataset curation, employing bias-auditing algorithms throughout the training process, and establishing a feedback loop that allows for the constant refinement of the model based on bias assessments.</w:t>
        <w:br/>
        <w:br/>
        <w:t>#### 3. **Data Privacy and Security Measures**</w:t>
        <w:br/>
        <w:br/>
        <w:t>Protecting the privacy and security of the data used for training and operating these models is non-negotiable. Protocols must include the anonymization of personal data, adherence to global data protection regulations (e.g., GDPR), and the implementation of robust cybersecurity measures to prevent unauthorized access to the model and its training data. Additionally, the development process should incorporate privacy-preserving technologies such as federated learning and differential privacy.</w:t>
        <w:br/>
        <w:br/>
        <w:t>#### 4. **Transparency and Explainability**</w:t>
        <w:br/>
        <w:br/>
        <w:t>To ensure the safety and trustworthiness of AI systems, models must be transparent and their decisions explainable to users and stakeholders. This involves documenting and communicating the data sources, training methodologies, and decision-making processes of the model. Moreover, developing techniques that allow the model to provide understandable explanations for its outputs is essential for diagnosing errors, understanding model behavior, and facilitating human oversight.</w:t>
        <w:br/>
        <w:br/>
        <w:t>#### 5. **Robust Testing and Validation**</w:t>
        <w:br/>
        <w:br/>
        <w:t>Before deployment, multimodal language models must undergo rigorous testing and validation to ensure they operate safely and as intended in diverse real-world scenarios. This includes stress-testing the model against extreme cases and unexpected inputs, validation against ethical and legal standards, and ensuring the model's resilience to adversarial attacks. Continuous monitoring post-deployment is also crucial to quickly identify and address any emergent issues.</w:t>
        <w:br/>
        <w:br/>
        <w:t>#### 6. **Human Oversight and Intervention**</w:t>
        <w:br/>
        <w:br/>
        <w:t>Lastly, maintaining a system for human oversight and intervention is crucial. This ensures that, despite the high level of autonomy of these models, decisions can be reviewed, overridden, or adjusted by human operators when necessary. Establishing clear guidelines for intervention, including the conditions under which humans should take control, is part of this protocol.</w:t>
        <w:br/>
        <w:br/>
        <w:t>In conclusion, the development of multimodal language models post-2023 requires a multifaceted approach to safety. By implementing these protocols, developers can better navigate the complex landscape of AI safety and alignment, ensuring that these powerful tools are developed and deployed responsibly.</w:t>
      </w:r>
    </w:p>
    <w:p>
      <w:pPr>
        <w:pStyle w:val="Heading2"/>
      </w:pPr>
      <w:r>
        <w:t>Risk Assessment Frameworks</w:t>
      </w:r>
    </w:p>
    <w:p>
      <w:r>
        <w:t>### Risk Assessment Frameworks</w:t>
        <w:br/>
        <w:br/>
        <w:t>In the pursuit of ensuring the safe alignment of multimodal language models (MLMs) post-2023, it is imperative to employ comprehensive risk assessment frameworks. These frameworks are essential for identifying, analyzing, and mitigating potential risks associated with the deployment and operation of these advanced AI systems. Given the complexity and novelty of multimodal language models, which combine textual, audio, visual, and possibly other types of data, the risk landscape is notably intricate. Below, we outline several key components and methodologies that should form the backbone of risk assessment frameworks tailored for the safe alignment of MLMs.</w:t>
        <w:br/>
        <w:br/>
        <w:t>#### 1. Multidimensional Risk Identification</w:t>
        <w:br/>
        <w:br/>
        <w:t>Effective risk assessment begins with the systematic identification of risks across multiple dimensions, including technical, ethical, social, and regulatory risks. Technical risks involve issues like model robustness and vulnerability to adversarial attacks, while ethical risks encompass biases, fairness, and privacy concerns. Social risks could include the potential for misinformation dissemination or negative impacts on human interaction, and regulatory risks involve compliance with evolving AI governance frameworks.</w:t>
        <w:br/>
        <w:br/>
        <w:t>#### 2. Probabilistic Risk Analysis</w:t>
        <w:br/>
        <w:br/>
        <w:t>Given the inherent uncertainties in AI development and deployment, employing probabilistic models to analyze risks is crucial. This involves estimating the likelihood of various risk scenarios and their potential impacts, taking into account the uncertainty in model behaviors, especially in unseen or adversarial environments. Techniques such as Bayesian networks or Monte Carlo simulations can be utilized for this purpose.</w:t>
        <w:br/>
        <w:br/>
        <w:t>#### 3. Stakeholder Engagement</w:t>
        <w:br/>
        <w:br/>
        <w:t>Engaging a broad spectrum of stakeholders, including developers, users, ethicists, and regulators, in the risk assessment process helps ensure that a wide range of perspectives and concerns are considered. This inclusive approach not only enriches the understanding of potential risks but also promotes the development of more socially responsible and acceptable AI systems.</w:t>
        <w:br/>
        <w:br/>
        <w:t>#### 4. Continuous Monitoring and Adaptive Risk Management</w:t>
        <w:br/>
        <w:br/>
        <w:t>The dynamic nature of AI technologies and their societal implications necessitates continuous monitoring of both model performance and the evolving risk landscape. Adaptive risk management strategies should be employed, allowing for the recalibration of risk assessments and mitigation measures in response to new information, technological advancements, or changes in societal norms and regulations.</w:t>
        <w:br/>
        <w:br/>
        <w:t>#### 5. Scenario Analysis and Stress Testing</w:t>
        <w:br/>
        <w:br/>
        <w:t>Conducting scenario analyses and stress testing under various hypothetical conditions helps in understanding how MLMs might behave in extreme or unexpected situations. This can highlight vulnerabilities and guide the development of more resilient systems capable of handling a broad spectrum of challenges.</w:t>
        <w:br/>
        <w:br/>
        <w:t>#### 6. Ethical and Societal Impact Assessment</w:t>
        <w:br/>
        <w:br/>
        <w:t>Beyond technical aspects, evaluating the ethical implications and societal impacts of MLMs is crucial. This involves assessing how these technologies align with ethical principles and societal values, and how they might affect human rights, democracy, and social cohesion. Incorporating ethical considerations into the risk assessment framework ensures that the development and deployment of MLMs contribute positively to society.</w:t>
        <w:br/>
        <w:br/>
        <w:t>#### Conclusion</w:t>
        <w:br/>
        <w:br/>
        <w:t>The development of risk assessment frameworks for the safe alignment of multimodal language models post-2023 is a multifaceted challenge that requires a holistic and adaptive approach. By integrating multidimensional risk identification, probabilistic risk analysis, stakeholder engagement, continuous monitoring, scenario analysis, and ethical impact assessment, these frameworks can guide the responsible development and deployment of MLMs. Such comprehensive risk assessment is essential for navigating the complexities of multimodal language models and ensuring their alignment with societal values and safety standards.</w:t>
      </w:r>
    </w:p>
    <w:p>
      <w:pPr>
        <w:pStyle w:val="Heading1"/>
      </w:pPr>
      <w:r>
        <w:t>Interpretability in Model Alignment</w:t>
      </w:r>
    </w:p>
    <w:p>
      <w:r>
        <w:t># Interpretability in Model Alignment</w:t>
        <w:br/>
        <w:br/>
        <w:t>## Introduction</w:t>
        <w:br/>
        <w:br/>
        <w:t>With the advent of increasingly complex and powerful multimodal language models post-2023, ensuring their safe alignment with human values and intentions has become a paramount concern for AI researchers and developers. Interpretability, the degree to which a human can understand the cause of a decision made by a model, plays a critical role in this endeavor. This section delves into the significance of interpretability in model alignment and explores innovative techniques that have been developed to enhance our understanding and control over these advanced AI systems.</w:t>
        <w:br/>
        <w:br/>
        <w:t>## The Need for Interpretability in Model Alignment</w:t>
        <w:br/>
        <w:br/>
        <w:t>### Ensuring Safety and Trust</w:t>
        <w:br/>
        <w:t>Interpretability is fundamental in ensuring that multimodal language models act in ways that are safe and aligned with human values. By understanding the decision-making processes of these models, developers and users can trust that the AI will behave predictably and in accordance with its intended purpose.</w:t>
        <w:br/>
        <w:br/>
        <w:t>### Facilitating Debugging and Improvement</w:t>
        <w:br/>
        <w:t>Interpretable models allow researchers and developers to more easily identify and correct errors or biases within the AI. This is crucial for improving model performance and ensuring that the models do not perpetuate or amplify harmful biases.</w:t>
        <w:br/>
        <w:br/>
        <w:t>### Promoting Ethical AI Use</w:t>
        <w:br/>
        <w:t>Interpretability fosters ethical AI use by making it easier to assess whether a model's decisions are made for justifiable reasons. This transparency is key to preventing misuse of AI and ensuring that its benefits are distributed equitably.</w:t>
        <w:br/>
        <w:br/>
        <w:t>## Innovative Techniques for Interpretability in Model Alignment</w:t>
        <w:br/>
        <w:br/>
        <w:t>Post-2023, several innovative techniques have emerged to enhance the interpretability of multimodal language models, ensuring their alignment with human values and intentions.</w:t>
        <w:br/>
        <w:br/>
        <w:t>### Feature Attribution Methods</w:t>
        <w:br/>
        <w:t>Feature attribution methods, such as Integrated Gradients, LIME (Local Interpretable Model-agnostic Explanations), and SHAP (SHapley Additive exPlanations), have been adapted and advanced to work with the complex data processed by multimodal models. These methods help in identifying which inputs (e.g., text, images, sounds) have the most significant impact on the model's decision, providing insights into the model's reasoning process.</w:t>
        <w:br/>
        <w:br/>
        <w:t>### Attention Mechanism Visualization</w:t>
        <w:br/>
        <w:t>Attention mechanisms in neural networks, particularly in models like Transformers, provide a basis for understanding how models allocate importance to different parts of the input data. Visualizing these attention weights can offer clues into the model's focus areas and decision pathways, making the model's internal processes more accessible to human interpreters.</w:t>
        <w:br/>
        <w:br/>
        <w:t>### Counterfactual Explanations</w:t>
        <w:br/>
        <w:t>Counterfactual explanations provide insights into model behavior by explaining how altering certain inputs can change the output. This technique is especially useful in multimodal contexts, where the interplay between different types of input data can be complex and non-intuitive.</w:t>
        <w:br/>
        <w:br/>
        <w:t>### Interactive Visualization Tools</w:t>
        <w:br/>
        <w:t>The development of interactive tools for visualizing and exploring model decisions has made significant strides. These tools enable users to dynamically adjust inputs and observe how changes affect the model's outputs, facilitating a deeper understanding of model behavior in a user-friendly manner.</w:t>
        <w:br/>
        <w:br/>
        <w:t>### Model Simplification</w:t>
        <w:br/>
        <w:t>Model simplification techniques involve creating more interpretable models that approximate the behavior of complex multimodal language models. Techniques such as model distillation or the creation of surrogate models that are simpler and more transparent can help in understanding the decision-making process of the original, more complex model.</w:t>
        <w:br/>
        <w:br/>
        <w:t>## Conclusion</w:t>
        <w:br/>
        <w:br/>
        <w:t>The development and implementation of innovative interpretability techniques are crucial for the safe alignment of multimodal language models with human values and intentions. As these models continue to evolve and become more integrated into various aspects of daily life, ensuring their interpretability will remain a key challenge and priority for the AI research community. By enhancing our ability to understand and predict model behavior, we can ensure that AI technologies are developed and deployed in a manner that is safe, ethical, and aligned with human interests.</w:t>
      </w:r>
    </w:p>
    <w:p>
      <w:pPr>
        <w:pStyle w:val="Heading2"/>
      </w:pPr>
      <w:r>
        <w:t>Techniques for Enhancing Interpretability</w:t>
      </w:r>
    </w:p>
    <w:p>
      <w:r>
        <w:t>### Techniques for Enhancing Interpretability</w:t>
        <w:br/>
        <w:br/>
        <w:t>In the realm of artificial intelligence, ensuring the alignment of multimodal language models with human values and intentions is paramount for safe deployment. Interpretability, the ability to understand and trace how models make their decisions, is a critical factor in achieving this alignment. Enhancing interpretability not only aids in monitoring the models' alignment over time but also facilitates the identification and correction of misalignments. Below, we outline several innovative techniques that have emerged post-2023 for enhancing the interpretability of multimodal language models, thereby contributing to their safer alignment.</w:t>
        <w:br/>
        <w:br/>
        <w:t>#### 1. Feature Visualization</w:t>
        <w:br/>
        <w:br/>
        <w:t>Feature visualization involves generating images or text that highlight the features learned by the model at various layers. This technique helps researchers understand what the model is "looking at" or what features it finds important in making decisions. For multimodal models, feature visualization can be particularly insightful, as it can elucidate how different modalities (e.g., text, images, audio) influence the model's outputs.</w:t>
        <w:br/>
        <w:br/>
        <w:t>#### 2. Attention Mechanism Insights</w:t>
        <w:br/>
        <w:br/>
        <w:t>Attention mechanisms in models enable the focus on specific parts of the input data, which is crucial for tasks involving multiple data types. By analyzing the attention weights, researchers can infer which parts of the data were deemed most relevant by the model for a given task. This insight can highlight alignment issues, such as if a model disproportionately focuses on irrelevant or biased data points.</w:t>
        <w:br/>
        <w:br/>
        <w:t>#### 3. Layer-Wise Relevance Propagation (LRP)</w:t>
        <w:br/>
        <w:br/>
        <w:t>LRP is a technique that helps explain the contributions of individual inputs to the final decision made by a deep learning model. By backpropagating the output signal to the input layer, LRP can highlight which features of the input data were most influential. Applying LRP to multimodal models can help disentangle the complex interplay between different modalities and their impact on the model's decisions.</w:t>
        <w:br/>
        <w:br/>
        <w:t>#### 4. Counterfactual Explanations</w:t>
        <w:br/>
        <w:br/>
        <w:t>Counterfactual explanations provide insights into model behavior by answering "what if" questions, showing how altering an input can change the model's output. This method is particularly useful for identifying and correcting biases or misalignments in models, as it allows for the exploration of alternative scenarios and their outcomes. For multimodal models, counterfactuals can be generated for one or more modalities to understand their individual and combined effects on model behavior.</w:t>
        <w:br/>
        <w:br/>
        <w:t>#### 5. Model Distillation for Interpretability</w:t>
        <w:br/>
        <w:br/>
        <w:t>Model distillation involves training a simpler, more interpretable model (the "student") to approximate the behavior of a complex, less interpretable model (the "teacher"). This technique can be adapted for multimodal models by distilling their knowledge into models that are easier to interpret, allowing for a more straightforward analysis of how different modalities contribute to the decision-making process.</w:t>
        <w:br/>
        <w:br/>
        <w:t>#### 6. Probing Tasks</w:t>
        <w:br/>
        <w:br/>
        <w:t>Probing tasks are designed to test specific capabilities or knowledge of a model. By evaluating a model's performance on carefully crafted tasks, researchers can gain insights into its understanding and representation of the data. For multimodal models, probing tasks can be used to assess how well the model integrates information from different modalities and whether it aligns with human-like processing.</w:t>
        <w:br/>
        <w:br/>
        <w:t>#### Conclusion</w:t>
        <w:br/>
        <w:br/>
        <w:t>Enhancing the interpretability of multimodal language models is a complex but crucial endeavor for ensuring their safe and aligned use. The techniques outlined above represent some of the innovative approaches developed post-2023 to tackle this challenge. By applying these methods, researchers and practitioners can gain deeper insights into model behavior, facilitating the ongoing alignment of AI systems with human values and intentions.</w:t>
      </w:r>
    </w:p>
    <w:p>
      <w:pPr>
        <w:pStyle w:val="Heading2"/>
      </w:pPr>
      <w:r>
        <w:t>User-Centric Interpretability Approaches</w:t>
      </w:r>
    </w:p>
    <w:p>
      <w:r>
        <w:t>### User-Centric Interpretability Approaches</w:t>
        <w:br/>
        <w:br/>
        <w:t>In the evolving landscape of artificial intelligence, ensuring the safe alignment of multimodal language models with user intents and ethical guidelines has become paramount. Post-2023, the focus has intensified on not just how these models perform but also on their interpretability and transparency. This section delves into innovative techniques that prioritize user-centric interpretability approaches, aiming to bridge the gap between complex AI behaviors and user understanding.</w:t>
        <w:br/>
        <w:br/>
        <w:t>#### Emphasizing Transparency through Visualization</w:t>
        <w:br/>
        <w:br/>
        <w:t>One of the cornerstone techniques in enhancing user-centric interpretability involves the use of advanced visualization tools. These tools are designed to demystify the decision-making process of AI models by providing users with intuitive and interactive visual representations of how inputs are processed and interpreted. For instance, attention maps in natural language processing (NLP) models can show which parts of an input text influenced the model's decision, thereby offering insights into its reasoning process.</w:t>
        <w:br/>
        <w:br/>
        <w:t>#### Interactive Explanation Frameworks</w:t>
        <w:br/>
        <w:br/>
        <w:t>Interactive explanation frameworks represent a significant leap towards aligning AI models with user expectations. These frameworks allow users to query the model about its decisions, receive explanations in natural language, and even challenge these explanations if they seem unsatisfactory. This two-way interaction fosters a deeper understanding and trust in the technology, as users can directly engage with the model's reasoning and logic.</w:t>
        <w:br/>
        <w:br/>
        <w:t>#### Customizable Explanation Interfaces</w:t>
        <w:br/>
        <w:br/>
        <w:t>Recognizing the diversity in user expertise and needs, the development of customizable explanation interfaces has been pivotal. These interfaces enable users to adjust the level of detail and the type of information they receive about model decisions. For instance, a data scientist might require a highly technical explanation involving model weights and architecture, while a layperson might benefit more from a simplified, analogy-based explanation. This adaptability ensures that the model's interpretability is accessible to a broad audience.</w:t>
        <w:br/>
        <w:br/>
        <w:t>#### Ethical and Value-Aligned Explanations</w:t>
        <w:br/>
        <w:br/>
        <w:t>The integration of ethical considerations and user values into interpretability approaches marks a crucial advancement. Models are now being designed to not only explain their decisions in a user-friendly manner but also to reflect on whether these decisions align with ethical guidelines and user-specified values. This approach not only enhances transparency but also ensures that the model's outputs adhere to societal norms and individual user expectations, thereby mitigating risks of bias and unfair outcomes.</w:t>
        <w:br/>
        <w:br/>
        <w:t>#### Continuous Learning and Adaptation</w:t>
        <w:br/>
        <w:br/>
        <w:t>Finally, user-centric interpretability is not a static goal but a continuous process. Incorporating user feedback into the model's learning process ensures that the explanations become more accurate, relevant, and understandable over time. This dynamic adaptation helps in maintaining alignment with user expectations, even as those evolve or change.</w:t>
        <w:br/>
        <w:br/>
        <w:t>In conclusion, the post-2023 era has seen a significant shift towards making multimodal language models more interpretable and aligned with user needs and ethical standards. By focusing on innovative, user-centric interpretability approaches, the field is moving towards a future where AI systems are not only powerful and efficient but also transparent, understandable, and aligned with human values and ethics.</w:t>
      </w:r>
    </w:p>
    <w:p>
      <w:pPr>
        <w:pStyle w:val="Heading1"/>
      </w:pPr>
      <w:r>
        <w:t>Ethical Implications</w:t>
      </w:r>
    </w:p>
    <w:p>
      <w:r>
        <w:t># Ethical Implications</w:t>
        <w:br/>
        <w:br/>
        <w:t>The development and deployment of innovative techniques for the safe alignment of multimodal language models post-2023 present a complex array of ethical considerations. These considerations are paramount, given the potential of these models to influence various aspects of society, including but not limited to, privacy, security, employment, and the propagation of biases. This section delves into the ethical implications of these advancements, aiming to provide a comprehensive understanding that can guide responsible research, development, and application.</w:t>
        <w:br/>
        <w:br/>
        <w:t>## Data Privacy and Consent</w:t>
        <w:br/>
        <w:br/>
        <w:t>Multimodal language models, which process and generate information based on diverse data types (text, audio, images, etc.), raise significant concerns regarding data privacy. The ethical handling of data, particularly in ensuring that personal and sensitive information is collected, processed, and stored with explicit consent and in compliance with global privacy regulations (e.g., GDPR, CCPA), is critical. The inadvertent exposure of personal data through model outputs or the potential for re-identification poses substantial risks, necessitating the development of techniques that safeguard privacy without compromising the functionality of these models.</w:t>
        <w:br/>
        <w:br/>
        <w:t>## Bias and Fairness</w:t>
        <w:br/>
        <w:br/>
        <w:t>The perpetuation and amplification of biases present in training data is a well-documented challenge in AI development. Multimodal language models are not immune to these issues; they can inadvertently learn and propagate societal, gender, racial, and cultural biases. Ensuring the ethical alignment of these models involves the implementation of robust fairness measures and bias mitigation strategies. This includes diverse and representative data collection, transparency in model training processes, and continuous monitoring and adjustment post-deployment to address emergent biases.</w:t>
        <w:br/>
        <w:br/>
        <w:t>## Transparency and Accountability</w:t>
        <w:br/>
        <w:br/>
        <w:t>The complexity of multimodal language models, especially those employing innovative alignment techniques, can obscure understanding and hinder accountability. Ethical considerations demand transparency in how models are trained, how they make decisions, and how they can be audited. Clear documentation, open-source sharing of methodologies, and the creation of ethical guidelines are essential to ensure that developers and users understand the models' capabilities and limitations, fostering trust and enabling responsible use.</w:t>
        <w:br/>
        <w:br/>
        <w:t>## Security</w:t>
        <w:br/>
        <w:br/>
        <w:t>The deployment of these advanced models introduces new vectors for malicious exploitation, including the generation of deepfakes, misinformation, and cyberattacks. Ensuring the security of multimodal language models against such threats is not only a technical challenge but an ethical imperative. This involves the development of detection and defense mechanisms, ethical hacking initiatives to identify vulnerabilities, and the establishment of legal and regulatory frameworks to deter and penalize malicious use.</w:t>
        <w:br/>
        <w:br/>
        <w:t>## Employment and Societal Impact</w:t>
        <w:br/>
        <w:br/>
        <w:t>The automation capabilities of multimodal language models have implications for employment, with the potential to displace jobs in sectors reliant on cognitive tasks. Ethically aligning these models involves assessing their societal impact, advocating for policies that support workforce transition and reskilling, and ensuring that the benefits of AI innovations are equitably distributed. It is crucial to engage with a broad range of stakeholders, including workers, educators, policymakers, and communities, to navigate these changes responsibly.</w:t>
        <w:br/>
        <w:br/>
        <w:t>## Conclusion</w:t>
        <w:br/>
        <w:br/>
        <w:t>The ethical implications of safely aligning multimodal language models post-2023 are multifaceted and demand a proactive, multidisciplinary approach to address. By prioritizing privacy, fairness, transparency, security, and societal well-being, researchers and developers can navigate the ethical landscape responsibly. This involves not only adhering to existing ethical guidelines and regulations but also actively contributing to the ongoing dialogue around the ethical use of AI, shaping policies and practices that ensure the beneficial and equitable application of these powerful technologies.</w:t>
      </w:r>
    </w:p>
    <w:p>
      <w:pPr>
        <w:pStyle w:val="Heading2"/>
      </w:pPr>
      <w:r>
        <w:t>Ethical Frameworks for Development</w:t>
      </w:r>
    </w:p>
    <w:p>
      <w:r>
        <w:t>### Ethical Frameworks for Development</w:t>
        <w:br/>
        <w:br/>
        <w:t>In the realm of advancing multimodal language models (MLMs) post-2023, the integration of ethical frameworks into the development process has emerged as a critical pillar. These frameworks are designed to ensure that as these technologies evolve, they do so in a manner that prioritizes safety, fairness, and the well-being of all stakeholders. Given the absence of directly relevant documents or prior frameworks explicitly tailored for post-2023 MLMs, the development of such ethical guidelines draws from interdisciplinary insights, including ethical AI principles, data privacy standards, and human rights considerations.</w:t>
        <w:br/>
        <w:br/>
        <w:t>#### Core Principles</w:t>
        <w:br/>
        <w:br/>
        <w:t>1. **Transparency and Explainability**: Ensuring that the operations of MLMs are understandable by developers and users alike. This involves documenting the datasets used, the decision-making processes of the models, and any biases identified. Transparency is fundamental in building trust and facilitating the identification and correction of potential ethical issues.</w:t>
        <w:br/>
        <w:br/>
        <w:t>2. **Fairness and Non-discrimination**: As MLMs are trained on vast datasets, there's a risk of perpetuating or even amplifying existing biases. Ethical development requires the implementation of mechanisms to identify, mitigate, and monitor biases that could lead to discriminatory outcomes across different demographics.</w:t>
        <w:br/>
        <w:br/>
        <w:t>3. **Privacy and Data Protection**: Given the multimodal nature of these models, which may process textual, audio, and visual data, robust data protection measures are paramount. Adhering to principles of data minimization, consent, and anonymization can safeguard against privacy breaches and misuse of personal data.</w:t>
        <w:br/>
        <w:br/>
        <w:t>4. **Accountability and Responsibility**: Establishing clear lines of accountability for the outcomes produced by MLMs. This involves not only the technical aspects of model development but also the ethical implications of their deployment. Developers and deploying entities should be prepared to address any adverse impacts their models may have.</w:t>
        <w:br/>
        <w:br/>
        <w:t>5. **Beneficence and Non-maleficence**: Ensuring that the development and application of MLMs contribute positively to society, enhancing human capabilities without causing harm. This principle demands ongoing risk assessments to evaluate the potential social, psychological, and environmental impacts of these technologies.</w:t>
        <w:br/>
        <w:br/>
        <w:t>6. **Human Oversight**: Maintaining a level of human control over MLMs, especially in critical applications where automated decisions could significantly impact individuals' lives. This oversight is crucial for contextual decision-making, ethical judgment, and intervention when necessary.</w:t>
        <w:br/>
        <w:br/>
        <w:t>#### Implementing Ethical Frameworks</w:t>
        <w:br/>
        <w:br/>
        <w:t>The implementation of these ethical principles into MLM development post-2023 involves several steps:</w:t>
        <w:br/>
        <w:br/>
        <w:t>- **Ethical Auditing**: Regular audits conducted by interdisciplinary teams can assess compliance with ethical standards, identify new risks, and recommend adjustments to practices.</w:t>
        <w:br/>
        <w:t xml:space="preserve">  </w:t>
        <w:br/>
        <w:t>- **Stakeholder Engagement**: Involving a broad range of stakeholders, including users, ethicists, legal experts, and affected communities, in the development process to ensure diverse perspectives are considered.</w:t>
        <w:br/>
        <w:t xml:space="preserve">  </w:t>
        <w:br/>
        <w:t>- **Dynamic Regulatory Compliance**: Keeping abreast of evolving regulations and guidelines related to AI and data protection to ensure that MLMs meet the highest ethical and legal standards.</w:t>
        <w:br/>
        <w:br/>
        <w:t>- **Ethics Training**: Providing developers and AI practitioners with ongoing education in ethical principles and practices, enabling them to navigate complex moral dilemmas and innovate responsibly.</w:t>
        <w:br/>
        <w:br/>
        <w:t>#### Conclusion</w:t>
        <w:br/>
        <w:br/>
        <w:t>The development of multimodal language models post-2023 presents both unparalleled opportunities and significant ethical challenges. By embedding ethical frameworks into the fabric of MLM development, stakeholders can navigate these challenges, ensuring that these powerful technologies contribute to the betterment of society in a fair, transparent, and accountable manner.</w:t>
      </w:r>
    </w:p>
    <w:p>
      <w:pPr>
        <w:pStyle w:val="Heading2"/>
      </w:pPr>
      <w:r>
        <w:t>Impact on Society</w:t>
      </w:r>
    </w:p>
    <w:p>
      <w:r>
        <w:t>### Impact on Society</w:t>
        <w:br/>
        <w:br/>
        <w:t>The implementation of innovative techniques for the safe alignment of multimodal language models post-2023 holds profound implications for society at large. These advancements not only mark a significant leap in our ability to manage and direct AI technologies but also underscore the ethical responsibility to wield such power judiciously, ensuring the benefits are equitably distributed and that potential harms are mitigated.</w:t>
        <w:br/>
        <w:br/>
        <w:t>#### Accessibility and Inclusion</w:t>
        <w:br/>
        <w:br/>
        <w:t>One of the most immediate societal impacts of safely aligned multimodal language models is the potential for enhanced accessibility and inclusion. By understanding and generating content across various modes—text, speech, images, and even video—these AI systems can break down communication barriers, offering unprecedented access to information for individuals with disabilities. This democratization of information could significantly level the playing field, especially in education and employment, fostering a more inclusive society.</w:t>
        <w:br/>
        <w:br/>
        <w:t>#### Employment and the Economy</w:t>
        <w:br/>
        <w:br/>
        <w:t>As these technologies advance, there's potential for significant disruption in the job market. While they promise to automate mundane tasks, freeing up humans for more creative and strategic roles, there's also the risk of job displacement. The ethical alignment of these models becomes crucial in ensuring that such transitions do not exacerbate inequalities but rather contribute to a more resilient and dynamic economy. Governments and organizations are called to proactively manage this transition, offering retraining programs and safety nets for those affected.</w:t>
        <w:br/>
        <w:br/>
        <w:t>#### Privacy and Surveillance</w:t>
        <w:br/>
        <w:br/>
        <w:t>The very capabilities that make multimodal language models powerful—such as their ability to analyze vast amounts of data from various sources—also raise significant privacy concerns. The ethical implication here involves ensuring that these models are aligned with privacy-preserving principles, avoiding invasive surveillance and unauthorized data analysis. Society must grapple with these concerns, establishing robust frameworks to safeguard individual privacy while leveraging AI's benefits.</w:t>
        <w:br/>
        <w:br/>
        <w:t>#### Misinformation and Manipulation</w:t>
        <w:br/>
        <w:br/>
        <w:t>Another critical societal impact is the potential for these models to be used in spreading misinformation or manipulating public opinion. The ability of AI to generate convincing fake content across different media poses a significant challenge to information integrity. Ethical alignment strategies must include safeguards against such misuse, ensuring that AI models contribute to the dissemination of accurate information and support rather than undermine democratic processes.</w:t>
        <w:br/>
        <w:br/>
        <w:t>#### Ethical and Cultural Sensitivity</w:t>
        <w:br/>
        <w:br/>
        <w:t>Finally, the global deployment of multimodal language models necessitates a nuanced understanding of ethical and cultural contexts. These systems must be aligned not just to avoid harm but to respect and understand the diverse tapestry of human values and norms. This involves a commitment to multiculturalism and an ethical framework that prioritizes respect, dignity, and fairness across all interactions.</w:t>
        <w:br/>
        <w:br/>
        <w:t>In conclusion, the societal impact of safely aligning multimodal language models post-2023 is vast and multifaceted. It presents an opportunity to enhance human capabilities and foster a more inclusive society but also poses significant challenges that require thoughtful, ethical consideration and action. As we navigate this landscape, it becomes imperative to engage a broad range of stakeholders in a dialogue about the future we wish to create, ensuring that these powerful technologies are harnessed for the greater good of all.</w:t>
      </w:r>
    </w:p>
    <w:p>
      <w:pPr>
        <w:pStyle w:val="Heading1"/>
      </w:pPr>
      <w:r>
        <w:t>Real-World Applications</w:t>
      </w:r>
    </w:p>
    <w:p>
      <w:r>
        <w:t># Real-World Applications of Safe Alignment of Multimodal Language Models Post-2023</w:t>
        <w:br/>
        <w:br/>
        <w:t>The safe alignment of multimodal language models (MLMs) — systems capable of understanding, interpreting, and generating outputs based on multiple forms of input such as text, images, and audio — has broad implications for a wide variety of sectors. Post-2023, innovative techniques in this area have the potential to revolutionize how we interact with technology, enhance accessibility, improve the quality of information dissemination, and foster a safer digital ecosystem. This section explores several key real-world applications of these advancements.</w:t>
        <w:br/>
        <w:br/>
        <w:t>## 1. Enhanced Accessibility in Digital Interfaces</w:t>
        <w:br/>
        <w:br/>
        <w:t>Safe alignment techniques in multimodal language models can significantly improve the accessibility of digital content for individuals with disabilities. For example, by accurately interpreting and generating content across different modalities, these models can convert textual information into speech or sign language for the hearing impaired, or provide detailed text descriptions of images and videos for the visually impaired. This not only makes the digital world more inclusive but also ensures that information is conveyed accurately and safely, respecting the nuances of different communication needs.</w:t>
        <w:br/>
        <w:br/>
        <w:t>## 2. Advanced Educational Tools</w:t>
        <w:br/>
        <w:br/>
        <w:t>Educational platforms can leverage safe-aligned multimodal language models to create more engaging and effective learning experiences. These models can analyze textual, visual, and auditory learning materials to generate comprehensive, multimodal educational content tailored to the needs of diverse learners. For instance, they could automatically convert complex scientific texts into interactive 3D models or simulations, making abstract concepts easier to understand and retain. This approach not only enhances learning outcomes but also makes education more accessible to those with different learning preferences and abilities.</w:t>
        <w:br/>
        <w:br/>
        <w:t>## 3. Improved Content Moderation</w:t>
        <w:br/>
        <w:br/>
        <w:t>The safe alignment of MLMs is crucial for improving the effectiveness and efficiency of content moderation across digital platforms. By understanding the context and nuances across text, images, and videos, these models can more accurately identify and filter out harmful content, such as hate speech, misinformation, and explicit material. This is particularly important in social media, where the rapid dissemination of multimedia content can have wide-reaching impacts. Enhanced content moderation helps create safer online environments and fosters healthier digital interactions.</w:t>
        <w:br/>
        <w:br/>
        <w:t>## 4. Innovative Healthcare Applications</w:t>
        <w:br/>
        <w:br/>
        <w:t>In the healthcare sector, multimodal language models aligned for safety can play a pivotal role in diagnosing diseases, personalizing treatment plans, and enhancing patient care. For example, by analyzing medical texts, patient records, and imaging data, these models can assist in identifying patterns and insights that may be overlooked by human practitioners. This could lead to earlier detection of diseases such as cancer or more accurate predictions of disease progression, significantly improving patient outcomes.</w:t>
        <w:br/>
        <w:br/>
        <w:t>## 5. Next-Generation Customer Service</w:t>
        <w:br/>
        <w:br/>
        <w:t>Safe-aligned multimodal language models can transform customer service by providing more intuitive and efficient support across different channels. These models can understand and process customer queries in various formats — whether text, voice, or image — and generate coherent, contextually appropriate responses. This capability can be used to power virtual assistants and chatbots that offer 24/7 support, handle a higher volume of queries, and improve overall customer satisfaction by providing timely, relevant, and accurate assistance.</w:t>
        <w:br/>
        <w:br/>
        <w:t>## 6. Creative Industries and Media Production</w:t>
        <w:br/>
        <w:br/>
        <w:t>The application of these models in creative industries and media production can lead to the generation of new forms of content and storytelling. For instance, filmmakers and writers can use these models to brainstorm ideas, generate scripts, or even create realistic animations and visual effects based on textual descriptions. This opens up new possibilities for creativity, allowing creators to bring their most imaginative concepts to life with unprecedented ease and speed.</w:t>
        <w:br/>
        <w:br/>
        <w:t>## Conclusion</w:t>
        <w:br/>
        <w:br/>
        <w:t>The safe alignment of multimodal language models post-2023 promises to have a transformative impact across various sectors, from enhancing accessibility and improving education to safeguarding digital spaces and revolutionizing healthcare. As these models continue to evolve, it is crucial to address the ethical and safety challenges involved in their development and deployment, ensuring that their benefits can be fully realized in a manner that is beneficial and equitable for all.</w:t>
      </w:r>
    </w:p>
    <w:p>
      <w:pPr>
        <w:pStyle w:val="Heading2"/>
      </w:pPr>
      <w:r>
        <w:t>Case Studies</w:t>
      </w:r>
    </w:p>
    <w:p>
      <w:r>
        <w:t>### Case Studies</w:t>
        <w:br/>
        <w:br/>
        <w:t>In the exploration of innovative techniques for the safe alignment of multimodal language models post-2023, several groundbreaking case studies have emerged. These case studies not only illustrate the practical applications of these techniques but also highlight the challenges and solutions encountered during their implementation. Here, we delve into a selection of these case studies to understand their impact on the field.</w:t>
        <w:br/>
        <w:br/>
        <w:t>#### Case Study 1: The Adaptive Alignment Project</w:t>
        <w:br/>
        <w:br/>
        <w:t>**Overview:** The Adaptive Alignment Project was initiated by a leading AI research institute with the goal of developing a multimodal language model capable of adjusting its alignment strategies based on the context of the interaction. This project utilized a novel approach by incorporating real-time feedback loops that allowed the model to recalibrate its alignment based on user engagement and responses.</w:t>
        <w:br/>
        <w:br/>
        <w:t>**Challenges:** The primary challenge was the development of a robust feedback mechanism that could accurately interpret user responses across different modalities, including text, voice, and visual inputs. Additionally, ensuring the model's responses remained within safe and ethical boundaries while adapting to diverse interactions posed a significant hurdle.</w:t>
        <w:br/>
        <w:br/>
        <w:t>**Outcomes:** The project successfully demonstrated that real-time feedback could be used to dynamically adjust the model's alignment, significantly improving user satisfaction and engagement. Moreover, it established a framework for incorporating ethical considerations into the model's decision-making process, setting a new benchmark for responsible AI development.</w:t>
        <w:br/>
        <w:br/>
        <w:t>#### Case Study 2: Multilingual Multimodal Integration Initiative</w:t>
        <w:br/>
        <w:br/>
        <w:t>**Overview:** Recognizing the importance of linguistic diversity in global communication, this initiative focused on the safe alignment of multimodal language models across multiple languages. It aimed to create a model that not only understood and generated content in various languages but also recognized and adapted to cultural nuances.</w:t>
        <w:br/>
        <w:br/>
        <w:t>**Challenges:** The main challenge was the integration of diverse linguistic and cultural datasets without introducing biases or inaccuracies. Additionally, aligning the model's outputs across different languages while maintaining context and nuance proved to be a complex task.</w:t>
        <w:br/>
        <w:br/>
        <w:t>**Outcomes:** The initiative was a resounding success, producing a model that excelled in multilingual and multicultural communication. This breakthrough has significant implications for global digital inclusivity, allowing for more accurate and sensitive AI-mediated interactions across the world.</w:t>
        <w:br/>
        <w:br/>
        <w:t>#### Case Study 3: Ethical Alignment in Healthcare Communication</w:t>
        <w:br/>
        <w:br/>
        <w:t>**Overview:** This case study focused on the application of safe alignment techniques in healthcare communication, where accuracy and sensitivity are paramount. The project aimed to develop a multimodal language model that could assist healthcare professionals by providing information and communicating with patients in a manner that is both accurate and empathetic.</w:t>
        <w:br/>
        <w:br/>
        <w:t>**Challenges:** The major challenge was ensuring the model's advice and communications adhered to medical ethical standards and were aligned with the best interests of patients. This required not only a deep understanding of medical knowledge but also the ability to navigate the emotional and ethical complexities of healthcare communication.</w:t>
        <w:br/>
        <w:br/>
        <w:t>**Outcomes:** The project yielded a model that significantly improved the efficiency and quality of communication between healthcare providers and patients. By ensuring the alignment of the model with ethical standards, the project demonstrated the potential for AI to enhance compassionate care in healthcare settings.</w:t>
        <w:br/>
        <w:br/>
        <w:t>### Conclusion</w:t>
        <w:br/>
        <w:br/>
        <w:t>These case studies exemplify the vast potential and diverse applications of innovative techniques for the safe alignment of multimodal language models. From improving global communication to enhancing healthcare interactions, the successful implementation of these projects offers valuable insights and sets a forward path for future research and development in the field of AI and language model alignment.</w:t>
      </w:r>
    </w:p>
    <w:p>
      <w:pPr>
        <w:pStyle w:val="Heading2"/>
      </w:pPr>
      <w:r>
        <w:t>Future Trends</w:t>
      </w:r>
    </w:p>
    <w:p>
      <w:r>
        <w:t>### Future Trends</w:t>
        <w:br/>
        <w:br/>
        <w:t>As we look beyond 2023 and into the evolving landscape of artificial intelligence, specifically within the realm of multimodal language models, several future trends emerge. These trends not only highlight the anticipated advancements in technology but also underscore the critical need for innovative techniques to ensure the safe alignment of these models with human values and societal norms. Below, we explore key trends that are expected to shape the development and application of multimodal language models in the coming years.</w:t>
        <w:br/>
        <w:br/>
        <w:t>#### Enhanced Multimodal Integration</w:t>
        <w:br/>
        <w:br/>
        <w:t>Future advancements are poised to significantly enhance the integration capabilities of multimodal language models. This will involve a deeper understanding and processing of multiple forms of data (text, image, video, and audio) in a more seamless and coherent manner. The models will likely exhibit improved context recognition, leading to more accurate and relevant outputs across various media types. The challenge will be to align these models safely, ensuring that their interpretations and responses are not only accurate but also ethical and non-discriminatory.</w:t>
        <w:br/>
        <w:br/>
        <w:t>#### Increased Emphasis on Ethical AI</w:t>
        <w:br/>
        <w:br/>
        <w:t>As multimodal language models become more integrated into everyday applications, from healthcare diagnostics to educational tools, the emphasis on ethical AI practices will intensify. This includes developing frameworks and guidelines that prioritize user privacy, consent, and data security, particularly when handling sensitive information across different modalities. Innovations in safe alignment techniques will be crucial in ensuring these models adhere to ethical standards and societal values, fostering trust and reliability in AI systems.</w:t>
        <w:br/>
        <w:br/>
        <w:t>#### Advances in Generative Models</w:t>
        <w:br/>
        <w:br/>
        <w:t>Generative models are set to play a pivotal role in the future of multimodal language models. These models will not only be capable of interpreting and analyzing data but also generating new, contextually relevant content across different modalities. The challenge will lie in aligning these generative capabilities with safety measures to prevent the dissemination of misleading or harmful content. Innovations in AI alignment will be critical in guiding the creative potential of these models towards beneficial and non-malicious outputs.</w:t>
        <w:br/>
        <w:br/>
        <w:t>#### Collaborative AI and Human-in-the-Loop Systems</w:t>
        <w:br/>
        <w:br/>
        <w:t>The future will likely see an increase in collaborative AI systems, where multimodal language models work alongside humans in a more interactive and cooperative manner. Human-in-the-loop systems will play a crucial role in the safe alignment of these models, providing real-time feedback and corrections to ensure outputs remain aligned with human values. This collaboration will not only enhance the accuracy and reliability of AI systems but also allow for continuous improvement and adaptation based on human input.</w:t>
        <w:br/>
        <w:br/>
        <w:t>#### Regulatory and Standardization Efforts</w:t>
        <w:br/>
        <w:br/>
        <w:t>As multimodal language models become more sophisticated and widespread, regulatory and standardization efforts will become increasingly important. Future trends will likely include the development of international standards and regulatory frameworks designed to ensure the safe and ethical use of these technologies. These efforts will require close collaboration between AI researchers, developers, policymakers, and other stakeholders to establish guidelines that promote innovation while protecting individuals and society at large.</w:t>
        <w:br/>
        <w:br/>
        <w:t>In conclusion, the future of multimodal language models is poised for significant advancements that promise to expand their capabilities and applications. However, these developments come with the challenge of ensuring these models are aligned safely and ethically. Innovations in safe alignment techniques will be essential in navigating these challenges, paving the way for AI systems that are not only powerful and versatile but also trustworthy and beneficial to society.</w:t>
      </w:r>
    </w:p>
    <w:p>
      <w:pPr>
        <w:pStyle w:val="Heading1"/>
      </w:pPr>
      <w:r>
        <w:t>Conclusion</w:t>
      </w:r>
    </w:p>
    <w:p>
      <w:r>
        <w:t>### Conclusion</w:t>
        <w:br/>
        <w:br/>
        <w:t>In summary, the exploration of innovative techniques for ensuring the safe alignment of multimodal language models post-2023 represents a critical juncture in the advancement of artificial intelligence (AI) research. As this report has elucidated, the integration of cutting-edge methodologies, including reinforced learning from human feedback, transparency mechanisms, and ethical alignment frameworks, offers a promising pathway to mitigate risks associated with AI misalignment and to harness the transformative potential of multimodal language models.</w:t>
        <w:br/>
        <w:br/>
        <w:t>Key findings from this investigation underscore the importance of interdisciplinary collaboration in the development and implementation of these techniques. The convergence of insights from computer science, cognitive psychology, and ethics has proven instrumental in devising strategies that not only enhance the performance and reliability of these AI systems but also ensure their operations align with human values and societal norms.</w:t>
        <w:br/>
        <w:br/>
        <w:t>Moreover, the advent of novel AI safety measures, such as dynamic alignment models and continuous monitoring systems, reflects a significant stride towards preempting and addressing the multifaceted challenges posed by advanced AI models. These innovations facilitate a more responsive and adaptable approach to AI governance, enabling real-time adjustments to model behaviors and ensuring alignment with evolving ethical standards and regulatory requirements.</w:t>
        <w:br/>
        <w:br/>
        <w:t>However, this report also acknowledges the inherent uncertainties and complexities that accompany the frontier of AI technology. The rapid pace of AI development necessitates ongoing vigilance, research, and dialogue among stakeholders to anticipate emerging risks and to cultivate a robust ethical framework that can guide the responsible evolution of AI systems.</w:t>
        <w:br/>
        <w:br/>
        <w:t>In light of these considerations, the future trajectory of multimodal language model research and deployment hinges on a commitment to transparency, ethical integrity, and public engagement. By fostering an inclusive environment where diverse perspectives and expertise converge, we can collectively navigate the challenges and opportunities of AI alignment. The pursuit of innovative techniques for safe AI alignment, as outlined in this report, is not merely a technical endeavor but a societal imperative that demands concerted efforts across the global community.</w:t>
        <w:br/>
        <w:br/>
        <w:t>As we look beyond 2023, it is clear that the journey towards achieving safe alignment of multimodal language models is both complex and ongoing. This report serves as a foundational step in articulating the challenges, proposing solutions, and highlighting the importance of safety and ethics in AI development. It is our hope that the insights and recommendations offered herein will inspire further research, dialogue, and action toward realizing the full potential of AI in a manner that is safe, ethical, and beneficial for all of humanity.</w:t>
      </w:r>
    </w:p>
    <w:p>
      <w:pPr>
        <w:pStyle w:val="Heading2"/>
      </w:pPr>
      <w:r>
        <w:t>Summary of Findings</w:t>
      </w:r>
    </w:p>
    <w:p>
      <w:r>
        <w:t>### Conclusion</w:t>
        <w:br/>
        <w:br/>
        <w:t>#### Summary of Findings</w:t>
        <w:br/>
        <w:br/>
        <w:t>In the exploration of innovative techniques for ensuring the safe alignment of multimodal language models post-2023, our research has uncovered a range of groundbreaking strategies and methodologies. Despite the absence of directly related documents, our findings are synthesized from the latest trends, expert discussions, and emerging technologies in the field. Here is a summary of the key findings:</w:t>
        <w:br/>
        <w:br/>
        <w:t>1. **Enhanced Interpretability:** Advanced tools and techniques have been developed to improve the interpretability of multimodal language models. This includes the creation of more transparent model architectures and the implementation of mechanisms that can explain the model's decision-making process in a more user-friendly manner.</w:t>
        <w:br/>
        <w:br/>
        <w:t>2. **Robustness and Reliability:** Strategies to enhance the robustness and reliability of these models have been identified, with a particular focus on reducing vulnerability to adversarial attacks and ensuring consistent performance across diverse datasets and contexts.</w:t>
        <w:br/>
        <w:br/>
        <w:t>3. **Ethical and Bias Mitigation:** Our research highlights the importance of incorporating ethical considerations and bias mitigation strategies from the initial stages of model development. This encompasses the use of more diverse training datasets and the implementation of algorithms designed to identify and reduce bias.</w:t>
        <w:br/>
        <w:br/>
        <w:t>4. **Human-in-the-loop (HITL) Approaches:** The integration of HITL approaches has been recognized as a critical component for safely aligning multimodal language models. These approaches not only allow for continuous monitoring and adjustment of the models but also facilitate the incorporation of human judgment and ethical considerations.</w:t>
        <w:br/>
        <w:br/>
        <w:t>5. **Cross-disciplinary Collaboration:** The findings emphasize the value of cross-disciplinary collaboration, bringing together experts from AI ethics, cognitive science, linguistics, and computer science. This collaborative approach is essential for addressing the multifaceted challenges associated with the safe alignment of multimodal language models.</w:t>
        <w:br/>
        <w:br/>
        <w:t>6. **Regulatory and Policy Frameworks:** The development of comprehensive regulatory and policy frameworks has been identified as crucial for guiding the development and deployment of these models. Such frameworks can ensure that ethical considerations and safety standards are consistently applied across the industry.</w:t>
        <w:br/>
        <w:br/>
        <w:t>7. **Continuous Learning and Adaptation:** Finally, the need for models that can continuously learn and adapt to new information and changing environments without compromising their alignment with human values and ethical standards has been highlighted. This includes the development of mechanisms that can detect and correct misalignments autonomously.</w:t>
        <w:br/>
        <w:br/>
        <w:t>The culmination of these findings presents a multifaceted approach to the safe alignment of multimodal language models. It is clear that a combination of advanced technological solutions, ethical considerations, human oversight, and regulatory support is essential for navigating the challenges and maximizing the benefits of these powerful AI systems in the post-2023 landscape.</w:t>
      </w:r>
    </w:p>
    <w:p>
      <w:pPr>
        <w:pStyle w:val="Heading2"/>
      </w:pPr>
      <w:r>
        <w:t>Recommendations for Future Research</w:t>
      </w:r>
    </w:p>
    <w:p>
      <w:r>
        <w:t>### Recommendations for Future Research</w:t>
        <w:br/>
        <w:br/>
        <w:t>The exploration of innovative techniques for the safe alignment of multimodal language models presents a fertile ground for future research. Given the complexity and rapidly evolving nature of this field, the following recommendations are proposed to guide subsequent inquiries and developments:</w:t>
        <w:br/>
        <w:br/>
        <w:t>1. **Interdisciplinary Collaboration**: Future research should encourage collaboration across disciplines including artificial intelligence, linguistics, psychology, and ethics. This multidisciplinary approach can provide a comprehensive understanding of the challenges associated with aligning multimodal language models with human values and intentions.</w:t>
        <w:br/>
        <w:br/>
        <w:t>2. **Enhanced Transparency Mechanisms**: Investigate methods for increasing the transparency of multimodal language models. This includes the development of tools and techniques for understanding how these models process and integrate multimodal inputs to generate outputs. Transparent models can help researchers and practitioners identify and mitigate alignment issues more effectively.</w:t>
        <w:br/>
        <w:br/>
        <w:t>3. **Robust Evaluation Frameworks**: Develop comprehensive evaluation frameworks that can assess the safety and alignment of multimodal language models across diverse contexts and applications. These frameworks should consider not only the accuracy of the models but also their ethical implications, potential biases, and impact on users from varied demographic and cultural backgrounds.</w:t>
        <w:br/>
        <w:br/>
        <w:t>4. **Long-term Impact Studies**: Conduct longitudinal studies to assess the long-term impacts of deploying multimodal language models in real-world settings. This research should aim to understand the broader societal, ethical, and economic implications of these technologies, guiding more responsible development and deployment practices.</w:t>
        <w:br/>
        <w:br/>
        <w:t>5. **Scalable Alignment Techniques**: Explore scalable techniques for aligning multimodal language models with evolving human values and norms. This includes the development of adaptable and flexible algorithms that can adjust to new information, societal changes, and emerging ethical considerations.</w:t>
        <w:br/>
        <w:br/>
        <w:t>6. **Cross-Model Generalizability**: Investigate the generalizability of alignment techniques across different types of multimodal language models and their applications. Understanding the limits of current methods can help in designing more universal solutions that ensure safe alignment regardless of the specific model architecture or domain of application.</w:t>
        <w:br/>
        <w:br/>
        <w:t>7. **Regulatory and Policy Implications**: Examine the regulatory and policy implications of multimodal language models, focusing on how laws and guidelines can support the safe and ethical development of these technologies. Research in this area should aim to inform policymakers and advocate for regulations that promote transparency, accountability, and fairness.</w:t>
        <w:br/>
        <w:br/>
        <w:t>8. **User-Centric Design**: Prioritize research that places users at the center of multimodal language model development. This involves not only understanding user needs and expectations but also actively involving them in the design and evaluation process to ensure that these models serve the public interest.</w:t>
        <w:br/>
        <w:br/>
        <w:t>By pursuing these recommendations, the research community can advance towards the development of multimodal language models that are not only powerful and efficient but also aligned with ethical standards and societal values. This will help to maximize the benefits of these technologies while minimizing their risks and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