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Quantifying the Effects of the 2023-24 El Niño Phenomenon on South Asian Rainfall Patterns and Crop Production Yields</w:t>
      </w:r>
    </w:p>
    <w:p>
      <w:r>
        <w:t>Generated on: 2025-05-11 23:09:20</w:t>
      </w:r>
    </w:p>
    <w:p>
      <w:pPr>
        <w:pStyle w:val="Heading1"/>
      </w:pPr>
      <w:r>
        <w:t>Introduction</w:t>
      </w:r>
    </w:p>
    <w:p>
      <w:r>
        <w:t>Error processing section: 'dict' object has no attribute 'page_content'</w:t>
      </w:r>
    </w:p>
    <w:p>
      <w:pPr>
        <w:pStyle w:val="Heading1"/>
      </w:pPr>
      <w:r>
        <w:t>Historical Context</w:t>
      </w:r>
    </w:p>
    <w:p>
      <w:r>
        <w:t>Error processing section: 'dict' object has no attribute 'page_content'</w:t>
      </w:r>
    </w:p>
    <w:p>
      <w:pPr>
        <w:pStyle w:val="Heading1"/>
      </w:pPr>
      <w:r>
        <w:t>2023-24 El Niño Overview</w:t>
      </w:r>
    </w:p>
    <w:p>
      <w:r>
        <w:t>Error processing section: 'dict' object has no attribute 'page_content'</w:t>
      </w:r>
    </w:p>
    <w:p>
      <w:pPr>
        <w:pStyle w:val="Heading1"/>
      </w:pPr>
      <w:r>
        <w:t>Impact on Rainfall Patterns</w:t>
      </w:r>
    </w:p>
    <w:p>
      <w:r>
        <w:t>Error processing section: 'dict' object has no attribute 'page_content'</w:t>
      </w:r>
    </w:p>
    <w:p>
      <w:pPr>
        <w:pStyle w:val="Heading1"/>
      </w:pPr>
      <w:r>
        <w:t>Effects on Crop Production</w:t>
      </w:r>
    </w:p>
    <w:p>
      <w:r>
        <w:t>Error processing section: 'dict' object has no attribute 'page_content'</w:t>
      </w:r>
    </w:p>
    <w:p>
      <w:pPr>
        <w:pStyle w:val="Heading1"/>
      </w:pPr>
      <w:r>
        <w:t>Food Security Implications</w:t>
      </w:r>
    </w:p>
    <w:p>
      <w:r>
        <w:t>Error processing section: 'dict' object has no attribute 'page_content'</w:t>
      </w:r>
    </w:p>
    <w:p>
      <w:pPr>
        <w:pStyle w:val="Heading1"/>
      </w:pPr>
      <w:r>
        <w:t>Adaptation Strategies</w:t>
      </w:r>
    </w:p>
    <w:p>
      <w:r>
        <w:t>Error processing section: 'dict' object has no attribute 'page_content'</w:t>
      </w:r>
    </w:p>
    <w:p>
      <w:pPr>
        <w:pStyle w:val="Heading1"/>
      </w:pPr>
      <w:r>
        <w:t>Conclusion</w:t>
      </w:r>
    </w:p>
    <w:p>
      <w:r>
        <w:t>Error processing section: 'dict' object has no attribute 'page_content'</w:t>
      </w:r>
    </w:p>
    <w:p>
      <w:pPr>
        <w:pStyle w:val="Heading1"/>
      </w:pPr>
      <w:r>
        <w:t>Applications</w:t>
      </w:r>
    </w:p>
    <w:p>
      <w:r>
        <w:t>Error processing section: 'dict' object has no attribute 'page_content'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