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Post-2023 Advances in Safe Alignment of Multimodal Language Models</w:t>
      </w:r>
    </w:p>
    <w:p>
      <w:r>
        <w:t>Generated on: 2025-05-12 02:37:18</w:t>
      </w:r>
    </w:p>
    <w:p>
      <w:pPr>
        <w:pStyle w:val="Heading1"/>
      </w:pPr>
      <w:r>
        <w:t>Introduction</w:t>
      </w:r>
    </w:p>
    <w:p>
      <w:r>
        <w:t>No specific information found for Introduction.</w:t>
      </w:r>
    </w:p>
    <w:p>
      <w:pPr>
        <w:pStyle w:val="Heading2"/>
      </w:pPr>
      <w:r>
        <w:t>Background on Multimodal Language Models</w:t>
      </w:r>
    </w:p>
    <w:p>
      <w:r>
        <w:t>No specific information found for Introduction - Background on Multimodal Language Models.</w:t>
      </w:r>
    </w:p>
    <w:p>
      <w:pPr>
        <w:pStyle w:val="Heading2"/>
      </w:pPr>
      <w:r>
        <w:t>Importance of Alignment</w:t>
      </w:r>
    </w:p>
    <w:p>
      <w:r>
        <w:t>No specific information found for Introduction - Importance of Alignment.</w:t>
      </w:r>
    </w:p>
    <w:p>
      <w:pPr>
        <w:pStyle w:val="Heading2"/>
      </w:pPr>
      <w:r>
        <w:t>Objectives of the Survey</w:t>
      </w:r>
    </w:p>
    <w:p>
      <w:r>
        <w:t>No specific information found for Introduction - Objectives of the Survey.</w:t>
      </w:r>
    </w:p>
    <w:p>
      <w:pPr>
        <w:pStyle w:val="Heading1"/>
      </w:pPr>
      <w:r>
        <w:t>Alignment Techniques</w:t>
      </w:r>
    </w:p>
    <w:p>
      <w:r>
        <w:t>Error generating content for Alignment Techniques: 'ChatOpenAI' object has no attribute 'chat'</w:t>
      </w:r>
    </w:p>
    <w:p>
      <w:pPr>
        <w:pStyle w:val="Heading2"/>
      </w:pPr>
      <w:r>
        <w:t>New Algorithms</w:t>
      </w:r>
    </w:p>
    <w:p>
      <w:r>
        <w:t>Error generating content for Alignment Techniques - New Algorithms: 'ChatOpenAI' object has no attribute 'chat'</w:t>
      </w:r>
    </w:p>
    <w:p>
      <w:pPr>
        <w:pStyle w:val="Heading2"/>
      </w:pPr>
      <w:r>
        <w:t>Frameworks for Integration</w:t>
      </w:r>
    </w:p>
    <w:p>
      <w:r>
        <w:t>Error generating content for Alignment Techniques - Frameworks for Integration: 'ChatOpenAI' object has no attribute 'chat'</w:t>
      </w:r>
    </w:p>
    <w:p>
      <w:pPr>
        <w:pStyle w:val="Heading2"/>
      </w:pPr>
      <w:r>
        <w:t>Best Practices for Alignment</w:t>
      </w:r>
    </w:p>
    <w:p>
      <w:r>
        <w:t>Error generating content for Alignment Techniques - Best Practices for Alignment: 'ChatOpenAI' object has no attribute 'chat'</w:t>
      </w:r>
    </w:p>
    <w:p>
      <w:pPr>
        <w:pStyle w:val="Heading1"/>
      </w:pPr>
      <w:r>
        <w:t>Safety Measures</w:t>
      </w:r>
    </w:p>
    <w:p>
      <w:r>
        <w:t>Error generating content for Safety Measures: 'ChatOpenAI' object has no attribute 'chat'</w:t>
      </w:r>
    </w:p>
    <w:p>
      <w:pPr>
        <w:pStyle w:val="Heading2"/>
      </w:pPr>
      <w:r>
        <w:t>Safety Protocols</w:t>
      </w:r>
    </w:p>
    <w:p>
      <w:r>
        <w:t>Error generating content for Safety Measures - Safety Protocols: 'ChatOpenAI' object has no attribute 'chat'</w:t>
      </w:r>
    </w:p>
    <w:p>
      <w:pPr>
        <w:pStyle w:val="Heading2"/>
      </w:pPr>
      <w:r>
        <w:t>Bias Mitigation Strategies</w:t>
      </w:r>
    </w:p>
    <w:p>
      <w:r>
        <w:t>Error generating content for Safety Measures - Bias Mitigation Strategies: 'ChatOpenAI' object has no attribute 'chat'</w:t>
      </w:r>
    </w:p>
    <w:p>
      <w:pPr>
        <w:pStyle w:val="Heading2"/>
      </w:pPr>
      <w:r>
        <w:t>Content Moderation Guidelines</w:t>
      </w:r>
    </w:p>
    <w:p>
      <w:r>
        <w:t>Error generating content for Safety Measures - Content Moderation Guidelines: 'ChatOpenAI' object has no attribute 'chat'</w:t>
      </w:r>
    </w:p>
    <w:p>
      <w:pPr>
        <w:pStyle w:val="Heading1"/>
      </w:pPr>
      <w:r>
        <w:t>Evaluation Metrics</w:t>
      </w:r>
    </w:p>
    <w:p>
      <w:r>
        <w:t>Error generating content for Evaluation Metrics: 'ChatOpenAI' object has no attribute 'chat'</w:t>
      </w:r>
    </w:p>
    <w:p>
      <w:pPr>
        <w:pStyle w:val="Heading2"/>
      </w:pPr>
      <w:r>
        <w:t>Emerging Metrics</w:t>
      </w:r>
    </w:p>
    <w:p>
      <w:r>
        <w:t>Error generating content for Evaluation Metrics - Emerging Metrics: 'ChatOpenAI' object has no attribute 'chat'</w:t>
      </w:r>
    </w:p>
    <w:p>
      <w:pPr>
        <w:pStyle w:val="Heading2"/>
      </w:pPr>
      <w:r>
        <w:t>Benchmarking Procedures</w:t>
      </w:r>
    </w:p>
    <w:p>
      <w:r>
        <w:t>Error generating content for Evaluation Metrics - Benchmarking Procedures: 'ChatOpenAI' object has no attribute 'chat'</w:t>
      </w:r>
    </w:p>
    <w:p>
      <w:pPr>
        <w:pStyle w:val="Heading2"/>
      </w:pPr>
      <w:r>
        <w:t>Comparative Analysis</w:t>
      </w:r>
    </w:p>
    <w:p>
      <w:r>
        <w:t>Error generating content for Evaluation Metrics - Comparative Analysis: 'ChatOpenAI' object has no attribute 'chat'</w:t>
      </w:r>
    </w:p>
    <w:p>
      <w:pPr>
        <w:pStyle w:val="Heading1"/>
      </w:pPr>
      <w:r>
        <w:t>Case Studies</w:t>
      </w:r>
    </w:p>
    <w:p>
      <w:r>
        <w:t>Error generating content for Case Studies: 'ChatOpenAI' object has no attribute 'chat'</w:t>
      </w:r>
    </w:p>
    <w:p>
      <w:pPr>
        <w:pStyle w:val="Heading2"/>
      </w:pPr>
      <w:r>
        <w:t>Successful Implementations</w:t>
      </w:r>
    </w:p>
    <w:p>
      <w:r>
        <w:t>Error generating content for Case Studies - Successful Implementations: 'ChatOpenAI' object has no attribute 'chat'</w:t>
      </w:r>
    </w:p>
    <w:p>
      <w:pPr>
        <w:pStyle w:val="Heading2"/>
      </w:pPr>
      <w:r>
        <w:t>Industry Applications</w:t>
      </w:r>
    </w:p>
    <w:p>
      <w:r>
        <w:t>Error generating content for Case Studies - Industry Applications: 'ChatOpenAI' object has no attribute 'chat'</w:t>
      </w:r>
    </w:p>
    <w:p>
      <w:pPr>
        <w:pStyle w:val="Heading2"/>
      </w:pPr>
      <w:r>
        <w:t>Lessons Learned</w:t>
      </w:r>
    </w:p>
    <w:p>
      <w:r>
        <w:t>Error generating content for Case Studies - Lessons Learned: 'ChatOpenAI' object has no attribute 'chat'</w:t>
      </w:r>
    </w:p>
    <w:p>
      <w:pPr>
        <w:pStyle w:val="Heading1"/>
      </w:pPr>
      <w:r>
        <w:t>Ethical Considerations</w:t>
      </w:r>
    </w:p>
    <w:p>
      <w:r>
        <w:t>Error generating content for Ethical Considerations: 'ChatOpenAI' object has no attribute 'chat'</w:t>
      </w:r>
    </w:p>
    <w:p>
      <w:pPr>
        <w:pStyle w:val="Heading2"/>
      </w:pPr>
      <w:r>
        <w:t>Privacy Concerns</w:t>
      </w:r>
    </w:p>
    <w:p>
      <w:r>
        <w:t>Error generating content for Ethical Considerations - Privacy Concerns: 'ChatOpenAI' object has no attribute 'chat'</w:t>
      </w:r>
    </w:p>
    <w:p>
      <w:pPr>
        <w:pStyle w:val="Heading2"/>
      </w:pPr>
      <w:r>
        <w:t>Misinformation Risks</w:t>
      </w:r>
    </w:p>
    <w:p>
      <w:r>
        <w:t>Error generating content for Ethical Considerations - Misinformation Risks: 'ChatOpenAI' object has no attribute 'chat'</w:t>
      </w:r>
    </w:p>
    <w:p>
      <w:pPr>
        <w:pStyle w:val="Heading2"/>
      </w:pPr>
      <w:r>
        <w:t>User Trust and Transparency</w:t>
      </w:r>
    </w:p>
    <w:p>
      <w:r>
        <w:t>Error generating content for Ethical Considerations - User Trust and Transparency: 'ChatOpenAI' object has no attribute 'chat'</w:t>
      </w:r>
    </w:p>
    <w:p>
      <w:pPr>
        <w:pStyle w:val="Heading1"/>
      </w:pPr>
      <w:r>
        <w:t>Applications</w:t>
      </w:r>
    </w:p>
    <w:p>
      <w:r>
        <w:t>Error generating content for Applications: 'ChatOpenAI' object has no attribute 'chat'</w:t>
      </w:r>
    </w:p>
    <w:p>
      <w:pPr>
        <w:pStyle w:val="Heading2"/>
      </w:pPr>
      <w:r>
        <w:t>Future Directions</w:t>
      </w:r>
    </w:p>
    <w:p>
      <w:r>
        <w:t>Error generating content for Applications - Future Directions: 'ChatOpenAI' object has no attribute 'chat'</w:t>
      </w:r>
    </w:p>
    <w:p>
      <w:pPr>
        <w:pStyle w:val="Heading2"/>
      </w:pPr>
      <w:r>
        <w:t>Impact on Society</w:t>
      </w:r>
    </w:p>
    <w:p>
      <w:r>
        <w:t>Error generating content for Applications - Impact on Society: 'ChatOpenAI' object has no attribute 'chat'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