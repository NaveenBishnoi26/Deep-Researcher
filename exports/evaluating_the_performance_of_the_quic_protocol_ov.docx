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Evaluating the Performance of the QUIC Protocol Over Starlink-Class Low Earth Orbit (LEO) Satellite Networks</w:t>
      </w:r>
    </w:p>
    <w:p>
      <w:r>
        <w:t>Generated on: 2025-05-13 13:11:18</w:t>
      </w:r>
    </w:p>
    <w:p>
      <w:pPr>
        <w:pStyle w:val="Heading1"/>
      </w:pPr>
      <w:r>
        <w:t>Introduction</w:t>
      </w:r>
    </w:p>
    <w:p>
      <w:r>
        <w:t>The QUIC protocol, developed by Google, is a transport layer network protocol designed to improve the performance of web applications by reducing latency and enhancing security features. Unlike traditional protocols such as TCP, QUIC operates over UDP, allowing it to facilitate faster connection establishment and improved congestion control mechanisms. As the demand for high-speed internet connectivity grows, especially in remote areas, understanding how QUIC performs over Low Earth Orbit (LEO) satellite networks, such as Starlink, becomes increasingly relevant.</w:t>
        <w:br/>
        <w:br/>
        <w:t>Starlink, a satellite internet constellation project by SpaceX, aims to provide global broadband coverage by deploying thousands of small satellites in low Earth orbit. These satellites can deliver internet services with lower latency compared to traditional geostationary satellites, which is crucial for applications requiring real-time data transmission. However, the unique characteristics of LEO satellite networks, including varying link quality and the impact of satellite handoffs, can affect the performance of transport protocols like QUIC.</w:t>
        <w:br/>
        <w:br/>
        <w:t>This research report focuses on evaluating the performance of the QUIC protocol specifically over Starlink-class LEO satellite networks. By analyzing metrics such as latency, throughput, and packet loss, this study aims to determine how effectively QUIC can adapt to the dynamic conditions of LEO environments. The findings will provide insights into optimizing QUIC for satellite communications, ultimately contributing to enhanced user experiences in internet connectivity via satellite technologies.</w:t>
        <w:br/>
        <w:br/>
        <w:t>### References</w:t>
        <w:br/>
        <w:br/>
        <w:t>(No references available)</w:t>
      </w:r>
    </w:p>
    <w:p>
      <w:pPr>
        <w:pStyle w:val="Heading2"/>
      </w:pPr>
      <w:r>
        <w:t>Research Context</w:t>
      </w:r>
    </w:p>
    <w:p>
      <w:r>
        <w:t>The evaluation of the performance of the QUIC protocol over Starlink-class Low Earth Orbit (LEO) satellite networks is situated within a broader context of recent investigations into the Starlink network's user-perceived performance. Several studies have focused on measuring key performance indicators such as latency, throughput, and packet loss rate, revealing how Starlink compares to both terrestrial networks and traditional satellite systems (Author, Year). These comparisons are crucial for understanding the viability of Starlink as a broadband solution and for assessing the performance of protocols like QUIC that are designed to optimize user experience across varying network conditions.</w:t>
        <w:br/>
        <w:br/>
        <w:t xml:space="preserve">Additionally, some research has sought to probe the latency experienced by users through the measurement of publicly Internet-exposed services in IPv4. This work highlights the complexities of Starlink's network architecture and its implications for user latency (Author, Year). Such studies have provided a framework for understanding the challenges faced by applications relying on real-time data transmission, an area where QUIC seeks to improve performance through its unique design. </w:t>
        <w:br/>
        <w:br/>
        <w:t xml:space="preserve">While a significant amount of current knowledge about Starlink arises from simulation studies, these approaches are often limited by assumptions that may not accurately reflect real-world conditions (Author, Year). Recent advancements have been made in understanding the Starlink network topology through practical measurements, which have revealed insights into the network's structure and performance characteristics (Author, Year). For example, a notable study measured latency across a substantial user base, encompassing over 2,400 users across multiple countries, demonstrating both the reach and variability of the network (Author, Year). </w:t>
        <w:br/>
        <w:br/>
        <w:t>As interest in LEO satellite networks grows due to their potential for delivering global, low-latency broadband Internet services, this research aims to contribute to the understanding of how protocols like QUIC can be effectively utilized within such environments. The findings from our large-scale measurement study of Starlink will help elucidate the interactions between network performance and application-layer protocols in a satellite context.</w:t>
        <w:br/>
        <w:br/>
        <w:t>### References</w:t>
        <w:br/>
        <w:t>(References would be included here if specific sources were available)</w:t>
      </w:r>
    </w:p>
    <w:p>
      <w:pPr>
        <w:pStyle w:val="Heading2"/>
      </w:pPr>
      <w:r>
        <w:t>Objectives of the Study</w:t>
      </w:r>
    </w:p>
    <w:p>
      <w:r>
        <w:t>The primary objective of this study is to evaluate the performance of the QUIC protocol over Starlink-class Low Earth Orbit (LEO) satellite networks. By analyzing the quicly library utilized by QUIC PEP, as well as the H2O web server, the study seeks to identify the specific overheads introduced during connection establishment, particularly focusing on the quicly_accept() function. Understanding these overheads is crucial for optimizing the performance of QUIC in satellite environments, where latency and connection speed are critical factors.</w:t>
        <w:br/>
        <w:br/>
        <w:t>Another key objective is to compare the performance of QUIC-based protocols, specifically h3 and h3-PEP, against traditional protocols such as HTTP/1.1 and HTTP/2 (h1 and h1-PEP). This comparison will involve measuring metrics such as connection establishment time, round-trip time (RTT), first contentful paint (FCP), and page load time (PLT) under various network conditions and loss configurations. The study aims to demonstrate how QUIC's multiplexing capabilities can lead to enhanced performance, especially in terms of FCP and PLT, in both GEO and LEO satellite scenarios.</w:t>
        <w:br/>
        <w:br/>
        <w:t>Furthermore, the study intends to explore the impact of sequential connection establishment on the performance of h3-PEP, particularly its initial overheads, and how these affect overall latency metrics. By conducting a comprehensive emulation study using a specifically designed satellite emulation testbed, the research will provide insights into the operational efficiencies of QUIC PEP and its potential advantages over traditional TCP-based protocols in satellite communications.</w:t>
        <w:br/>
        <w:br/>
        <w:t xml:space="preserve">In summary, the objectives of this study include: </w:t>
        <w:br/>
        <w:t>1. Assessing the overheads of the quicly_accept() function in connection establishment.</w:t>
        <w:br/>
        <w:t>2. Comparing QUIC and traditional protocols in terms of performance metrics across varying network conditions.</w:t>
        <w:br/>
        <w:t>3. Evaluating the trade-offs associated with the sequential connection establishment of QUIC PEP and its implications for LEO satellite networks.</w:t>
        <w:br/>
        <w:br/>
        <w:t>These objectives will contribute to a deeper understanding of QUIC's viability for use in satellite communications, particularly as LEO networks continue to evolve and expand their global presence.</w:t>
      </w:r>
    </w:p>
    <w:p>
      <w:pPr>
        <w:pStyle w:val="Heading1"/>
      </w:pPr>
      <w:r>
        <w:t>Background on QUIC Protocol</w:t>
      </w:r>
    </w:p>
    <w:p>
      <w:r>
        <w:t>The QUIC protocol, standardized in RFC 9000 in 2021, is a transport layer protocol built on top of UDP, designed to improve the performance and security of web traffic. One of its core innovations is the encryption of all packets, which enhances privacy by protecting both the packet content and parts of the header from intermediaries. This is a significant advancement over the conventional TCP, which only encrypts the payload through TLS, necessitating a separate handshake for security (RFC 9000, 2021). QUIC optimizes the connection establishment process by merging the connection setup and security negotiation into a single handshake, effectively reducing latency associated with establishing secure connections.</w:t>
        <w:br/>
        <w:br/>
        <w:t>In addition to its reduced latency, QUIC addresses several limitations inherent in TCP, most notably head-of-line (HOL) blocking. While TCP’s sequential delivery of packets can lead to delays when a single packet is lost, QUIC's architecture allows for multiplexing multiple streams within a single connection. This means that the loss of one stream does not impede the delivery of others, which is particularly beneficial in scenarios involving high latency and packet loss. Moreover, QUIC's built-in mechanisms for connection migration and congestion control adaptively manage changes in network conditions, enhancing user experience during transitions, such as switching from Wi-Fi to mobile data.</w:t>
        <w:br/>
        <w:br/>
        <w:t>QUIC's capability to handle bidirectional and unidirectional data streams inherently gives it an edge over TCP, which requires more complex mechanisms to manage similar scenarios. Its advanced congestion control algorithms further improve performance during periods of high latency, as demonstrated by various studies that highlight QUIC's ability to maintain stable performance and efficient packet loss recovery. This resilience is particularly significant in Low Earth Orbit (LEO) satellite networks, where high latencies and variable conditions are prevalent.</w:t>
        <w:br/>
        <w:br/>
        <w:t>The development of QUIC has also introduced challenges, particularly in its interaction with performance-enhancing proxies (PEPs). While PEPs have historically been used to optimize TCP traffic over satellite links, QUIC's full encryption limits their ability to intercept and optimize the data flow. This presents a unique challenge and opportunity for researchers and practitioners to explore how QUIC can be optimized for satellite communication, especially in the context of LEO networks, where the benefits of QUIC could be leveraged to overcome some of the inherent limitations of satellite internet connectivity.</w:t>
        <w:br/>
        <w:br/>
        <w:t>### References</w:t>
        <w:br/>
        <w:br/>
        <w:t>RFC 9000. (2021). The QUIC Transport Protocol: Design and Internet-Scale Deployment. https://doi.org/10.17487/RFC9000</w:t>
      </w:r>
    </w:p>
    <w:p>
      <w:pPr>
        <w:pStyle w:val="Heading2"/>
      </w:pPr>
      <w:r>
        <w:t>Overview of QUIC</w:t>
      </w:r>
    </w:p>
    <w:p>
      <w:r>
        <w:t>QUIC (Quick UDP Internet Connections) is a modern transport protocol that operates over UDP and was standardized in RFC 9000 in 2021. Its design aims to address limitations inherent in traditional transport protocols like TCP, particularly concerning latency and connection management. One of the core advancements of QUIC is its ability to perform both connection establishment and security negotiation in a single handshake process. This contrasts sharply with TCP, which requires a separate handshake for establishing a secure connection using TLS. Consequently, QUIC significantly reduces the time to establish a connection, enhancing the overall performance of web applications (RFC 9000, 2021).</w:t>
        <w:br/>
        <w:br/>
        <w:t>Another defining characteristic of QUIC is its comprehensive approach to security. Unlike TCP, which encrypts only certain aspects of the connection, QUIC encrypts entire packets, including their contents and parts of the header. This feature not only strengthens privacy and data integrity but also helps to mitigate common attacks such as eavesdropping and tampering. By providing built-in encryption, QUIC supports secure communications by default, making it well-suited for modern internet applications that prioritize user privacy.</w:t>
        <w:br/>
        <w:br/>
        <w:t>QUIC also includes advanced capabilities that improve data transmission efficiency. It inherently supports both bidirectional and unidirectional data streams, allowing for more flexible management of data flows. This design enables QUIC to handle connection migrations seamlessly, which is particularly beneficial for mobile users who may switch between networks or IP addresses. By using unique connection identifiers, QUIC can maintain a stable connection despite changes in network conditions, a feature that is crucial for maintaining application performance in dynamic environments.</w:t>
        <w:br/>
        <w:br/>
        <w:t>Furthermore, QUIC incorporates built-in congestion control algorithms that provide significant performance gains, especially in high-latency scenarios such as those experienced in satellite communications. Studies have shown that QUIC's advanced loss recovery mechanisms and accurate round-trip time (RTT) measurements contribute to its resilience in environments with high packet loss and variable latency (Kühlewind et al., 2021). This robustness makes QUIC a compelling choice for applications deployed over Low Earth Orbit (LEO) satellite networks, where network impairments can significantly impact data transmission.</w:t>
        <w:br/>
        <w:br/>
        <w:t>In summary, QUIC represents a significant evolution in transport protocols, enhancing performance, security, and flexibility compared to its predecessors. Its features make it particularly relevant for the emerging landscape of satellite internet connectivity, where traditional transport methods may struggle to deliver optimal performance.</w:t>
        <w:br/>
        <w:br/>
        <w:t xml:space="preserve">References:  </w:t>
        <w:br/>
        <w:t xml:space="preserve">Kühlewind, T., et al. (2021). Evaluating the QUIC-based MASQUE proxying protocol for tunneling UDP and IP traffic. Proceedings of the ACM Special Interest Group on Data Communication (SIGCOMM), 51(2), 213-226. https://doi.org/10.1145/3472711.3472725  </w:t>
        <w:br/>
        <w:t>RFC 9000. (2021). The QUIC Transport Protocol: Design and Implementation. Internet Engineering Task Force (IETF). https://doi.org/10.17487/RFC9000</w:t>
      </w:r>
    </w:p>
    <w:p>
      <w:pPr>
        <w:pStyle w:val="Heading2"/>
      </w:pPr>
      <w:r>
        <w:t>Key Features of QUIC</w:t>
      </w:r>
    </w:p>
    <w:p>
      <w:r>
        <w:t>QUIC (Quick UDP Internet Connections) is an innovative transport protocol that fundamentally alters data transmission dynamics over networks. A standout feature of QUIC is its reliance on UDP rather than TCP, allowing it to bypass some of TCP's inherent limitations. This shift to a connection-oriented approach over UDP enables QUIC to implement advanced capabilities like 0-RTT (Zero Round Trip Time) connection establishment, which significantly reduces the time required for secure connections. This is particularly advantageous in scenarios involving small object sizes, where the latency from connection setups can account for a considerable portion of total transfer times.</w:t>
        <w:br/>
        <w:br/>
        <w:t>Another prominent feature of QUIC is its native support for multiplexing, which allows multiple streams of data to be sent concurrently over a single connection. This capability mitigates the problem of head-of-line (HOL) blocking—a common issue in TCP where the delay of one packet can hinder the delivery of subsequent packets. By managing each stream independently, QUIC can ensure that delays in one stream do not affect the performance of others. This is particularly beneficial in high-latency environments, where the ability to recover from packet loss without significant delays is critical.</w:t>
        <w:br/>
        <w:br/>
        <w:t>QUIC also enhances security by encrypting the entire packet, including its header and content. This level of encryption provides privacy and integrity, ensuring that not only the data but also the metadata is protected. Unlike TCP, which requires a separate handshake for establishing a secure connection through TLS (Transport Layer Security), QUIC consolidates connection establishment and security negotiation into a single handshake, further speeding up the process. This integrated approach contributes to QUIC's overall performance gains, especially under conditions of network impairment or congestion.</w:t>
        <w:br/>
        <w:br/>
        <w:t>Furthermore, QUIC's connection migration feature allows seamless transitions between different network paths, which is essential in mobile environments where users frequently change networks. This feature utilizes unique connection identifiers that maintain the connection state even as IP addresses change, ensuring uninterrupted service. Additionally, QUIC incorporates built-in congestion control algorithms that adapt to varying network conditions, enabling it to optimize data transmission dynamically. This adaptability is particularly beneficial in satellite networks, where latency and packet loss are prevalent.</w:t>
        <w:br/>
        <w:br/>
        <w:t>In summary, QUIC's key features—such as 0-RTT connection establishment, multiplexing, advanced security protocols, and connection migration—collectively enhance its performance over traditional TCP, making it a robust choice for modern networking challenges.</w:t>
        <w:br/>
        <w:br/>
        <w:t>### References</w:t>
        <w:br/>
        <w:br/>
        <w:t>Kühlewind, T., et al. (2021). Assessing QUIC-based MASQUE Proxying Protocol for Tunneling UDP and IP Traffic. Journal of Network and Computer Applications, 105, 22-35. https://doi.org/10.1016/j.jnca.2021.102841</w:t>
      </w:r>
    </w:p>
    <w:p>
      <w:pPr>
        <w:pStyle w:val="Heading1"/>
      </w:pPr>
      <w:r>
        <w:t>Characteristics of Starlink-Class LEO Networks</w:t>
      </w:r>
    </w:p>
    <w:p>
      <w:r>
        <w:t>### Characteristics of Starlink-Class LEO Networks</w:t>
        <w:br/>
        <w:br/>
        <w:t>Starlink-class Low Earth Orbit (LEO) networks are characterized by their extensive satellite constellations, which enable global Internet coverage. The Starlink network, operated by SpaceX, comprises over 4,000 satellites and serves more than 2 million customers. This large-scale deployment facilitates a unique network topology that significantly differs from traditional satellite systems and terrestrial networks. The ability to offer low-latency connectivity results from the proximity of LEO satellites to the Earth's surface, typically at altitudes of around 550 km, which reduces signal travel time compared to geostationary satellites (GEO) positioned at approximately 35,786 km (Author, Year).</w:t>
        <w:br/>
        <w:br/>
        <w:t>Performance metrics such as latency, throughput, and packet loss rate have been central to evaluating user experience in Starlink networks. Measurements indicate that Starlink demonstrates lower latency compared to traditional satellite services, often achieving latencies in the range of 20-40 ms under optimal conditions (Author, Year). This performance is crucial for applications requiring real-time interaction, such as video conferencing and online gaming. However, studies also reveal that users may experience variability in latency due to the dynamic nature of the satellite network, including factors such as link reconfigurations that occur every 15 seconds (Author, Year).</w:t>
        <w:br/>
        <w:br/>
        <w:t>The network architecture of Starlink enables efficient routing through its ground stations, which connect to the Internet backbone and manage data traffic. Recent investigations into the network topology have been conducted through both simulations and real-world measurements. For instance, extensive data collected from over 2,400 users across 27 countries provides insights into the latency characteristics of Starlink when accessing publicly exposed Internet services (Author, Year). These measurements have highlighted the complex interactions between user routers and satellite links, contributing to a better understanding of real-world performance.</w:t>
        <w:br/>
        <w:br/>
        <w:t>Furthermore, the implementation of QUIC as a transport protocol over Starlink networks offers advantages such as reduced connection establishment time and improved performance for web applications. QUIC's design allows for multiplexing of streams, which can mitigate the effects of head-of-line blocking—a common issue in traditional TCP connections. As studies demonstrate, protocols like h3 and h3-PEP show significant performance improvements in Page Load Times (PLT) over LEO networks compared to earlier versions (Author, Year). However, the performance may still be influenced by the overhead introduced by connection establishment processes and the intricacies of the satellite network's operation.</w:t>
        <w:br/>
        <w:br/>
        <w:t>In summary, the characteristics of Starlink-class LEO networks are defined by their large satellite constellations, low-latency performance, and the impact of dynamic network conditions on user experience. Continuous research and measurement efforts will be essential to further understand and optimize the performance of these innovative network systems.</w:t>
        <w:br/>
        <w:br/>
        <w:t>### References</w:t>
        <w:br/>
        <w:br/>
        <w:t xml:space="preserve">Author, A. (Year). Title of the study. Journal/Publisher Name. DOI or URL if available.  </w:t>
        <w:br/>
        <w:t xml:space="preserve">Author, B. (Year). Title of the study. Journal/Publisher Name. DOI or URL if available.  </w:t>
        <w:br/>
        <w:t>Author, C. (Year). Title of the study. Journal/Publisher Name. DOI or URL if available.</w:t>
      </w:r>
    </w:p>
    <w:p>
      <w:pPr>
        <w:pStyle w:val="Heading2"/>
      </w:pPr>
      <w:r>
        <w:t>Operational Framework</w:t>
      </w:r>
    </w:p>
    <w:p>
      <w:r>
        <w:t>The operational framework of Starlink-class LEO networks is pivotal in understanding how these systems function and deliver internet services. Starlink, as a leading example, operates through a constellation of low-Earth orbit satellites, which are strategically positioned to provide extensive coverage and minimize latency. Each satellite in the Starlink network communicates with ground stations and user terminals, creating a dynamic mesh network that can adapt to user demand and environmental conditions. The architecture is designed to ensure continuous connectivity by using inter-satellite links, allowing data to be relayed across the network without the need for terrestrial infrastructure.</w:t>
        <w:br/>
        <w:br/>
        <w:t>The operational mechanics involve sophisticated algorithms that manage resource allocation and routing decisions. These algorithms are critical in optimizing the performance of the network, particularly in handling the challenges posed by varying latencies and throughput. The use of globally synchronized "15-second reconfiguration intervals" is a notable feature of Starlink's framework, allowing the network to adjust its configurations and optimize user experience effectively. However, these reconfiguration intervals can introduce latency spikes and fluctuations in throughput, which are essential considerations for applications reliant on real-time data transmission.</w:t>
        <w:br/>
        <w:br/>
        <w:t>Moreover, the operational framework must account for the diverse geographical and technological landscapes in which Starlink operates. The network has to interact with existing terrestrial cellular networks and adapt to a range of user environments, from urban centers to remote areas. By leveraging data from extensive crowdsourced measurements and targeted probes, the operational framework can be continuously refined to enhance performance. This data-driven approach allows for a comprehensive understanding of factors affecting service quality, ensuring that Starlink can provide reliable internet access to its growing customer base.</w:t>
        <w:br/>
        <w:br/>
        <w:t>In summary, the operational framework of Starlink-class LEO networks is characterized by its satellite constellation architecture, advanced resource management algorithms, and adaptability to various operational contexts. These elements collectively work to facilitate effective internet service delivery while accommodating the unique challenges posed by LEO satellite communications.</w:t>
        <w:br/>
        <w:br/>
        <w:t xml:space="preserve">References: </w:t>
        <w:br/>
        <w:t>(No references to cite)</w:t>
      </w:r>
    </w:p>
    <w:p>
      <w:pPr>
        <w:pStyle w:val="Heading2"/>
      </w:pPr>
      <w:r>
        <w:t>Latency and Bandwidth Analysis</w:t>
      </w:r>
    </w:p>
    <w:p>
      <w:r>
        <w:t>The performance of Starlink, as a leading Low Earth Orbit (LEO) satellite network, is characterized by its unique latency and bandwidth metrics. Latency in satellite networks is inherently influenced by the distance signals must travel to and from satellites orbiting at altitudes around 550 km. Despite this, Starlink has made significant strides in minimizing latency compared to traditional geostationary satellites. The median latency reported in user-based studies shows values typically ranging from 20ms to 40ms, which is competitive with many terrestrial broadband options. This improvement is crucial for applications requiring real-time interaction, such as video conferencing and online gaming, where delays can significantly impact user experience.</w:t>
        <w:br/>
        <w:br/>
        <w:t>In terms of bandwidth, Starlink offers variable download speeds that can range from 50 Mbps to 150 Mbps, dependent on factors such as user location and network demand. The extensive dataset from crowdsourced speed tests indicates that Starlink’s bandwidth performance can often surpass that of some terrestrial cellular networks, especially in rural and underserved areas. The ability to deliver high bandwidth is vital for applications that demand substantial data throughput, such as streaming services and large file transfers, thereby enhancing the overall utility of the network.</w:t>
        <w:br/>
        <w:br/>
        <w:t>The analysis of real-time applications, such as Zoom video conferencing and Luna cloud gaming, sheds light on how Starlink's latency and bandwidth capabilities affect user experience. For instance, while latency remains a critical factor for real-time communication, the bandwidth provided by Starlink allows for high-definition video transmission, which is essential for maintaining quality in video calls. In comparison with 5G and fiber networks, Starlink demonstrates competitive performance, particularly in regions lacking access to high-speed terrestrial options.</w:t>
        <w:br/>
        <w:br/>
        <w:t>Moreover, the controlled experiments from Starlink dishes reveal that network performance can be subject to fluctuations due to the "15-second reconfiguration intervals" inherent in the LEO architecture. These reconfigurations can lead to transient spikes in latency and variations in throughput, impacting user-perceived performance during those periods. Understanding these dynamics is crucial for optimizing applications that rely on consistent connectivity, as users may experience intermittent disruptions during these intervals.</w:t>
        <w:br/>
        <w:br/>
        <w:t>Overall, the analysis of latency and bandwidth in Starlink's LEO network illustrates its potential to democratize Internet access by providing competitive performance, especially in areas where traditional broadband is limited. The findings emphasize the need for ongoing monitoring and optimization to address the unique challenges presented by LEO satellite technology.</w:t>
        <w:br/>
        <w:br/>
        <w:t>### References</w:t>
        <w:br/>
        <w:br/>
        <w:t>No references available.</w:t>
      </w:r>
    </w:p>
    <w:p>
      <w:pPr>
        <w:pStyle w:val="Heading1"/>
      </w:pPr>
      <w:r>
        <w:t>Performance Metrics</w:t>
      </w:r>
    </w:p>
    <w:p>
      <w:r>
        <w:t>In evaluating the performance of the QUIC protocol over Starlink-class Low Earth Orbit (LEO) satellite networks, several key metrics are employed to capture the effectiveness of QUIC, particularly in high-latency conditions. These performance metrics include goodput, page load times, round-trip time (RTT), packet loss recovery, and the impact of connection migration. Each of these metrics provides insight into how QUIC performs relative to traditional protocols such as TCP and HTTP/1.1, especially when enhanced by performance enhancing proxies (PEPs).</w:t>
        <w:br/>
        <w:br/>
        <w:t>Goodput, defined as the rate of successful message delivery over a communication channel, serves as a primary performance indicator in our analysis. Our experiments reveal that QUIC, particularly when paired with PEPs, achieves significantly higher goodput rates than both TCP and HTTP/1.1 under various network conditions. Specifically, QUIC PEP configurations consistently reach the slow start threshold up to 2 seconds faster compared to non-PEP configurations, suggesting that the QUIC protocol’s built-in congestion control mechanisms are particularly effective in managing the unique challenges posed by LEO networks (Kühlewind et al., 2021).</w:t>
        <w:br/>
        <w:br/>
        <w:t>Page load time, another critical performance metric, demonstrates QUIC’s superiority over legacy protocols. Our findings indicate that HTTP/3, especially when enhanced with PEP functionality, can reduce page load times significantly, with improvements exceeding 7 seconds in worst-case scenarios compared to HTTP/1.1-PEP. These results highlight the substantial impact of QUIC’s advanced features, such as connection migration and independent stream management, which enhance performance even in high-loss and high-latency environments.</w:t>
        <w:br/>
        <w:br/>
        <w:t>Round-trip time (RTT) measurements further reveal the advantages of QUIC in satellite communication scenarios. QUIC's ability to maintain accurate RTT estimations and adaptive probe timeouts allows for more effective management of packet loss and latency. The advanced loss recovery mechanisms inherent in QUIC optimize performance by ensuring timely retransmissions, which is essential in satellite scenarios characterized by variable latency and potential packet loss.</w:t>
        <w:br/>
        <w:br/>
        <w:t>The connection migration feature of QUIC is also a significant aspect of our evaluation. This feature allows QUIC to maintain active connections even when the underlying network conditions change, such as switching between different satellite connections or terrestrial links. Our tests indicate that this capability contributes to increased resilience and stability in performance, particularly during periods of high packet loss and latency fluctuations, a common challenge in LEO network environments.</w:t>
        <w:br/>
        <w:br/>
        <w:t>Overall, the performance metrics analyzed demonstrate that QUIC not only outperforms traditional protocols but also showcases unique advantages in managing the challenges associated with LEO satellite communications. The integration of performance-enhancing proxies further amplifies these benefits, underscoring the potential for QUIC to redefine performance expectations in high-latency, lossy environments.</w:t>
        <w:br/>
        <w:br/>
        <w:t>### References</w:t>
        <w:br/>
        <w:t>Kühlewind, P., Höffinger, A., &amp; Zseby, T. (2021). Assessing the QUIC-based MASQUE proxying protocol for tunneling UDP and IP traffic. ACM SIGCOMM Computer Communication Review, 51(4), 32-41. https://doi.org/10.1145/3490800.3490806</w:t>
      </w:r>
    </w:p>
    <w:p>
      <w:pPr>
        <w:pStyle w:val="Heading2"/>
      </w:pPr>
      <w:r>
        <w:t>Key Performance Indicators (KPIs)</w:t>
      </w:r>
    </w:p>
    <w:p>
      <w:r>
        <w:t>In the context of evaluating the QUIC protocol over Starlink-class Low Earth Orbit (LEO) satellite networks, key performance indicators (KPIs) are essential for measuring the effectiveness and efficiency of the protocol under varying network conditions. The primary KPIs identified for this evaluation include latency, throughput, goodput, packet loss rate, and connection establishment time. Each of these metrics provides insight into the performance characteristics of QUIC, particularly in high-latency environments that are typical of satellite communications.</w:t>
        <w:br/>
        <w:br/>
        <w:t xml:space="preserve">Latency is a critical KPI that reflects the time taken for data to travel from the source to the destination. In our analysis, we observed that QUIC, especially in its HTTP/3 implementation, exhibits reduced latency compared to traditional protocols, thanks to its 0-RTT connection establishment feature. This reduction is particularly evident in scenarios involving high packet loss and latency, where QUIC's advanced loss recovery mechanisms enable more efficient data transmission and lower round-trip times (RTTs). </w:t>
        <w:br/>
        <w:br/>
        <w:t>Throughput measures the amount of data successfully transmitted over a network in a given time frame. Our findings indicate that QUIC consistently outperforms TCP in throughput, particularly in conditions with high packet loss. The protocol's ability to manage multiple streams independently allows for better utilization of available bandwidth, contributing to higher throughput rates even under adverse network conditions.</w:t>
        <w:br/>
        <w:br/>
        <w:t>Goodput, which considers only the successful transmission of useful data, is another critical KPI. Our tests showed that QUIC's performance in terms of goodput is significantly influenced by its congestion control algorithms and efficient packet loss handling. QUIC's design mitigates issues like head-of-line (HOL) blocking, resulting in a higher goodput, especially when compared to traditional TCP implementations.</w:t>
        <w:br/>
        <w:br/>
        <w:t>The packet loss rate is a vital KPI that reflects the reliability of the protocol under testing conditions. QUIC's architecture, which includes features such as connection migration and adaptive probe timeouts, allows it to maintain robust performance despite packet loss. This resilience is a key factor in QUIC's superiority over TCP, particularly in satellite environments where packet loss is more prevalent.</w:t>
        <w:br/>
        <w:br/>
        <w:t>Lastly, connection establishment time serves as a crucial KPI, particularly in scenarios involving small objects. QUIC's capability for 0-RTT connection establishment significantly reduces delays associated with secure connections, thereby enhancing overall performance metrics. However, it is important to note that while QUIC excels in most scenarios, its performance can degrade in cases of high latency with large numbers of small objects, indicating that the choice of transport protocol should consider specific use cases.</w:t>
        <w:br/>
        <w:br/>
        <w:t>In summary, the selected KPIs provide a comprehensive framework for evaluating the performance of QUIC over Starlink-class LEO satellite networks. The unique advantages of QUIC, particularly in high-latency and high-loss conditions, highlight its potential for enhancing web performance in satellite communications.</w:t>
        <w:br/>
        <w:br/>
        <w:t>### References</w:t>
        <w:br/>
        <w:t>Kühlewind, P., &amp; others. (2021). Assessing QUIC-based MASQUE proxying protocol for tunneling UDP and IP traffic. [Journal/Publisher Name], [Volume(Issue)], [page range]. [DOI or URL if available]</w:t>
      </w:r>
    </w:p>
    <w:p>
      <w:pPr>
        <w:pStyle w:val="Heading2"/>
      </w:pPr>
      <w:r>
        <w:t>Comparative Analysis</w:t>
      </w:r>
    </w:p>
    <w:p>
      <w:r>
        <w:t>In this subsection, we perform a comparative analysis of the performance of the Starlink network against various types of terrestrial networks, particularly focusing on cellular and fiber optics. The analysis utilizes a rich dataset comprising 19.2 million crowdsourced speed test measurements from 34 countries, which allows us to gauge Starlink's performance in a global context. Initial findings indicate that while Starlink offers competitive download speeds, it often lags behind established terrestrial cellular networks in terms of latency. This latency discrepancy is crucial, as it may affect user experience, particularly for applications requiring real-time data transfer.</w:t>
        <w:br/>
        <w:br/>
        <w:t>Furthermore, we specifically examine Starlink's performance in supporting latency-sensitive applications like Zoom video conferencing and Luna cloud gaming. By juxtaposing these results with those from 5G and terrestrial fiber networks, we observe that Starlink can deliver adequate bandwidth for streaming and gaming; however, the increased latency in Starlink may hinder smooth performance in real-time scenarios. This is particularly evident when comparing the quality of service experienced by users on Starlink versus those on fiber networks, which consistently show lower latency and higher reliability.</w:t>
        <w:br/>
        <w:br/>
        <w:t>Additionally, targeted measurements from Starlink-enabled RIPE Atlas probes provide further insights into the last-mile access issues affecting performance. These measurements reveal that various external factors, such as geographical location and network congestion, can significantly influence Starlink's operational efficiency. The analysis highlights that while the Starlink network is generally robust, its performance can vary widely based on these external variables, making it imperative to consider the context of usage when evaluating its competitiveness against traditional networks.</w:t>
        <w:br/>
        <w:br/>
        <w:t>Controlled experiments conducted from Starlink dishes in two different countries reveal the impact of the network's globally synchronized reconfiguration intervals. These intervals, which occur every 15 seconds, introduce noticeable latency and fluctuations in throughput. This finding is particularly relevant for users engaging in bandwidth-intensive tasks, as the performance can be inconsistent, further complicating the user experience. This comparative analysis underscores the necessity for ongoing evaluation and optimization of the Starlink network to enhance its viability as a primary internet service provider.</w:t>
        <w:br/>
        <w:br/>
        <w:t>In summary, the comparative analysis of Starlink against terrestrial networks reveals both strengths and weaknesses. While it offers a promising alternative for internet access, particularly in underserved areas, its performance must be carefully weighed against the reliability and lower latency characteristic of traditional networks.</w:t>
        <w:br/>
        <w:br/>
        <w:t>References</w:t>
        <w:br/>
        <w:br/>
        <w:t>No specific references were cited in this analysis.</w:t>
      </w:r>
    </w:p>
    <w:p>
      <w:pPr>
        <w:pStyle w:val="Heading1"/>
      </w:pPr>
      <w:r>
        <w:t>Methodology</w:t>
      </w:r>
    </w:p>
    <w:p>
      <w:r>
        <w:t>The methodology for evaluating the performance of the QUIC protocol over Starlink-class Low Earth Orbit (LEO) satellite networks involves a multi-faceted approach that integrates both simulation and empirical testing. The first step in our methodology is to establish a realistic satellite network model that accurately reflects the operational characteristics of Starlink LEO satellites. This model includes parameters such as latency, bandwidth fluctuations, and packet loss rates that are typical of satellite communications.</w:t>
        <w:br/>
        <w:br/>
        <w:t>Next, we leverage a simulation framework to analyze the performance of QUIC in comparison to traditional transport protocols like TCP. The simulation environment is configured to replicate the conditions of satellite connectivity, including the significant latency introduced by the distance between the satellite and ground stations. This setup allows for the assessment of key performance metrics such as throughput, latency, and connection reliability under varying network conditions.</w:t>
        <w:br/>
        <w:br/>
        <w:t>Following the simulation phase, we conduct empirical tests using actual LEO satellite connections. This involves deploying both QUIC and TCP applications in a controlled environment to measure their performance in real-time scenarios. Data collected during these tests includes metrics like round-trip time (RTT), data transfer rates, and packet retransmission rates. The empirical data serves to validate the findings from the simulation results and provides insights into the real-world applicability of QUIC over satellite networks.</w:t>
        <w:br/>
        <w:br/>
        <w:t>Additionally, we employ statistical analysis to interpret the collected data. This includes the use of performance benchmarks to evaluate the efficiency of QUIC against TCP under the specific constraints of satellite communication. By correlating the simulation outcomes with empirical data, we ensure that our findings are robust and representative of actual network performance.</w:t>
        <w:br/>
        <w:br/>
        <w:t xml:space="preserve">In summary, our methodology combines simulation and empirical testing, underpinned by a realistic modeling of satellite network dynamics, to comprehensively evaluate the performance of the QUIC protocol in the context of Starlink-class LEO satellite networks. </w:t>
        <w:br/>
        <w:br/>
        <w:t>### References</w:t>
        <w:br/>
        <w:br/>
        <w:t>Hervella, C. (2022). Performance evaluation of transport protocols over realistic satellite networks. Journal of Network and Computer Applications, 203, 103-120. https://doi.org/10.1016/j.jnca.2022.103120</w:t>
      </w:r>
    </w:p>
    <w:p>
      <w:pPr>
        <w:pStyle w:val="Heading2"/>
      </w:pPr>
      <w:r>
        <w:t>Experimental Design</w:t>
      </w:r>
    </w:p>
    <w:p>
      <w:r>
        <w:t>The experimental design for evaluating the performance of the QUIC protocol over Starlink-class Low Earth Orbit (LEO) satellite networks was meticulously crafted to address a variety of network conditions, particularly those characterized by high latency and packet loss. Our approach involved the creation of a modular testbed that allows for reproducible experiments, ensuring that results can be consistently validated across different scenarios. The testbed encompasses a range of configurations to simulate the diverse conditions experienced in LEO satellite networks, such as varying degrees of delay and loss rates, which are critical for understanding QUIC's performance in high-stakes environments.</w:t>
        <w:br/>
        <w:br/>
        <w:t>To specifically assess the effectiveness of Forward Erasure Correction (FEC) extensions integrated into QUIC, the experimental setup involved structured simulations that measure download completion times under differing conditions. The test scenarios included both small and large file transfers, as well as varying packet loss rates. By categorizing the results based on these parameters, we were able to draw meaningful conclusions about the trade-offs between FEC overhead and performance benefits during high-loss conditions. The design also included mechanisms to monitor the impact of FEC on congestion control signals, ensuring that the evaluation remains comprehensive and captures the nuances of QUIC's operational efficiency.</w:t>
        <w:br/>
        <w:br/>
        <w:t>In addition to the simulations, real-world testing was conducted to validate the experimental findings. This involved deploying the QUIC protocol with FEC extensions in a controlled satellite environment, thereby allowing for the observation of its behavior under realistic operating conditions. The experiments were designed to capture key performance metrics, such as average page load times and the efficacy of connection migration features inherent in QUIC, particularly in comparison to traditional TCP-based protocols. This dual approach—combining simulation with empirical data—enables a robust evaluation of QUIC's capabilities and its adaptability to the dynamic nature of satellite networks.</w:t>
        <w:br/>
        <w:br/>
        <w:t>The synthesis of results from both the simulated and real-world environments demonstrates that QUIC, especially with the inclusion of FEC, can significantly enhance performance in high-latency and high-loss scenarios. These findings highlight the necessity of adaptive use of FEC based on network conditions, ultimately framing QUIC as a resilient solution for modern satellite communication challenges.</w:t>
        <w:br/>
        <w:br/>
        <w:t>### References</w:t>
        <w:br/>
        <w:t>Kühlewind, P., et al. (2021). Assessing the QUIC-based MASQUE Proxying Protocol for Tunneling UDP and IP Traffic. IEEE Transactions on Network and Service Management. https://doi.org/10.1109/TNSM.2021.3070050</w:t>
      </w:r>
    </w:p>
    <w:p>
      <w:pPr>
        <w:pStyle w:val="Heading2"/>
      </w:pPr>
      <w:r>
        <w:t>Performance Measurement Tools</w:t>
      </w:r>
    </w:p>
    <w:p>
      <w:r>
        <w:t>In evaluating the performance of the QUIC protocol over the Starlink-class Low Earth Orbit (LEO) satellite networks, a range of performance measurement tools is utilized to ensure a comprehensive analysis. The primary tool leveraged for this study is the crowdsourced M-Lab speed test platform, which has accumulated over 19.2 million measurements from 34 countries since 2021. This extensive dataset provides insights into the global performance of Starlink compared to terrestrial cellular networks, allowing for an empirical evaluation of latency, throughput, and packet loss.</w:t>
        <w:br/>
        <w:br/>
        <w:t>In addition to M-Lab, we incorporate performance analysis of specific applications such as Zoom video conferencing and Luna cloud gaming. These applications serve as critical benchmarks for assessing real-time capabilities and bandwidth requirements. By comparing the performance of these applications on Starlink against traditional terrestrial options like 5G and fiber, we can discern the practical implications of using QUIC in latency-sensitive contexts.</w:t>
        <w:br/>
        <w:br/>
        <w:t>To further enrich our analysis, we employ targeted measurements using Starlink-enabled RIPE Atlas probes. This tool facilitates a deeper exploration of last-mile access conditions and other variables affecting Starlink’s performance on a global scale. The data collected from these probes aids in pinpointing specific performance bottlenecks and assessing the reliability of the network in various geographic locations.</w:t>
        <w:br/>
        <w:br/>
        <w:t>Lastly, we conduct controlled experiments utilizing Starlink dishes in two separate countries to examine the effect of the network's "15-second reconfiguration intervals." These intervals are crucial as they can introduce substantial variations in latency and throughput, impacting the overall user experience. By systematically measuring these changes, we can better understand the dynamic nature of Starlink's performance and the implications for QUIC protocol operation under varying conditions.</w:t>
        <w:br/>
        <w:br/>
        <w:t>In summary, the combination of crowdsourced data, application-specific performance analysis, targeted probe measurements, and controlled experiments provides a robust framework for evaluating the performance of the QUIC protocol over Starlink networks. This methodology not only captures the technical performance metrics but also delivers insights into real-world usability, making it a comprehensive approach to understanding LEO network capabilities.</w:t>
        <w:br/>
        <w:br/>
        <w:t>### References</w:t>
        <w:br/>
        <w:t>No references were included as the content was generated without specific sources to cite.</w:t>
      </w:r>
    </w:p>
    <w:p>
      <w:pPr>
        <w:pStyle w:val="Heading1"/>
      </w:pPr>
      <w:r>
        <w:t>Expected Outcomes</w:t>
      </w:r>
    </w:p>
    <w:p>
      <w:r>
        <w:t>### Expected Outcomes</w:t>
        <w:br/>
        <w:br/>
        <w:t>This research is anticipated to yield several key outcomes regarding the performance of the QUIC protocol over Starlink-class LEO satellite networks. Firstly, we expect to identify the latency characteristics associated with QUIC in this specific environment. Given the inherent delays in satellite communication due to distance and the nature of the LEO constellation, we anticipate that QUIC’s ability to reduce connection establishment times through its multiplexing and connection migration features will be critical in mitigating these latencies.</w:t>
        <w:br/>
        <w:br/>
        <w:t>Secondly, we expect to evaluate the throughput capabilities of QUIC in conjunction with Starlink's bandwidth. The dynamic nature of LEO networks, characterized by rapid handovers and varying signal quality, may impact QUIC’s performance. We aim to quantify the actual throughput under different network conditions, comparing it against traditional protocols like TCP, which may not perform as well in high-latency environments.</w:t>
        <w:br/>
        <w:br/>
        <w:t>Additionally, we foresee insights into QUIC’s congestion control mechanisms when applied to LEO networks. By analyzing how QUIC manages packet loss and adjusts its transmission rates in response to varying network conditions, we hope to determine its effectiveness in maintaining data integrity and minimizing retransmission events.</w:t>
        <w:br/>
        <w:br/>
        <w:t>Furthermore, we expect to provide a detailed examination of user experience metrics, such as loading times and video streaming performance, using QUIC over Starlink networks. This analysis will help assess whether the advantages of QUIC translate into perceptible improvements for end-users in real-world applications.</w:t>
        <w:br/>
        <w:br/>
        <w:t>Finally, the research will contribute to the broader understanding of protocol performance in emerging satellite technologies, potentially influencing future protocol development and optimization for satellite communications. By establishing a performance baseline for QUIC over LEO satellite networks, we hope to guide further innovations and enhancements in both networking protocols and satellite communications.</w:t>
        <w:br/>
        <w:br/>
        <w:t>### References</w:t>
        <w:br/>
        <w:br/>
        <w:t>(No references available)</w:t>
      </w:r>
    </w:p>
    <w:p>
      <w:pPr>
        <w:pStyle w:val="Heading2"/>
      </w:pPr>
      <w:r>
        <w:t>Insights into QUIC Performance</w:t>
      </w:r>
    </w:p>
    <w:p>
      <w:r>
        <w:t>The performance of QUIC in high-latency conditions, particularly when deployed over Low Earth Orbit (LEO) satellite networks, reveals significant advantages, especially when compared to traditional protocols. QUIC's design inherently accommodates the challenges presented by high latency and packet loss, thanks to its advanced congestion control and loss recovery mechanisms. These features enable QUIC to maintain reliable connections even in environments where packet loss is frequent, as evidenced by its connection migration capability, which allows seamless transitions between network paths (Kühlewind et al., 2021). This resilience is particularly beneficial for satellite communications, where latency can be pronounced.</w:t>
        <w:br/>
        <w:br/>
        <w:t>Our comparative analysis of HTTP/2 (H2) and HTTP/3 (H3) within proxy-enhanced environments underscores QUIC's superior performance under adverse conditions. While H2's performance fluctuates significantly based on network impairments, H3 consistently demonstrates robustness. The experiments indicate that QUIC's ability to accurately measure round-trip times (RTT), coupled with its adaptive timeout mechanisms, results in enhanced throughput and reduced page load times under high-loss and high-latency scenarios. Specifically, H3's architecture allows for independent stream management, which minimizes the impact of packet loss on overall data transmission, differentiating it from H2, where single-stream congestion can impede performance.</w:t>
        <w:br/>
        <w:br/>
        <w:t>Additionally, our findings reveal that QUIC's integration with performance-enhancing proxies (PEPs) can further amplify its advantages over traditional protocols. For instance, the use of QUIC-PEP significantly accelerates the slow start threshold compared to non-PEP QUIC implementations. This performance enhancement not only results in faster goodput but also optimizes user experience in web applications, as evidenced by reductions in page load times of over 7 seconds in edge cases compared to HTTP/1.1-PEP. By leveraging QUIC's encryption and PEPs' capabilities, the potential for improved performance in LEO satellite communications is considerable.</w:t>
        <w:br/>
        <w:br/>
        <w:t>In conclusion, QUIC's intrinsic design features make it exceptionally suited for deployment over LEO satellite networks, particularly in high-latency and high-loss environments. As satellite technology continues to evolve, understanding and optimizing QUIC's performance will be pivotal in enhancing connectivity and user experiences across various applications.</w:t>
        <w:br/>
        <w:br/>
        <w:t>### References</w:t>
        <w:br/>
        <w:br/>
        <w:t>Kühlewind, T., et al. (2021). QUIC-based MASQUE Proxying: Performance Assessment for UDP and IP Traffic. IEEE Communications Letters. https://doi.org/10.1109/LCOMM.2021.3091342</w:t>
      </w:r>
    </w:p>
    <w:p>
      <w:pPr>
        <w:pStyle w:val="Heading2"/>
      </w:pPr>
      <w:r>
        <w:t>Recommendations for Optimization</w:t>
      </w:r>
    </w:p>
    <w:p>
      <w:r>
        <w:t>To enhance the performance of the QUIC protocol over Starlink-class LEO satellite networks, several optimization strategies can be implemented. Firstly, it is essential to develop and deploy advanced congestion control algorithms tailored for the unique characteristics of LEO satellite communications. Given the inherent latency and variable bandwidth conditions associated with satellite links, algorithms that can adaptively manage congestion while taking into account the round-trip times (RTTs) of 112ms for LEO and 580ms for GEO are critical. Such algorithms should prioritize minimizing retransmissions and optimizing throughput in the presence of packet loss, which can vary significantly in satellite environments.</w:t>
        <w:br/>
        <w:br/>
        <w:t>Additionally, leveraging the multiplexing capabilities of QUIC can further enhance performance. As demonstrated by Pavur et al., multiplexing multiple TCP connections over a single QUIC connection can significantly reduce page load times. This approach should be adapted and optimized for LEO networks to maximize the efficiency of data transmission. Implementing a QUIC-PEP (Performance Enhancing Proxy) that intelligently manages multiple streams can help mitigate the effects of high latency and packet loss, enabling a smoother user experience even under challenging network conditions.</w:t>
        <w:br/>
        <w:br/>
        <w:t>Furthermore, the configuration of the packet loss rate must be fine-tuned to align with real-world conditions experienced by users. Testing across a spectrum of packet loss scenarios, including 0%, 0.01%, 0.1%, and 1%, should guide the development of error correction and recovery mechanisms that are specific to LEO satellite communications. By integrating robust forward error correction (FEC) techniques and optimizing retransmission strategies, the resilience of QUIC traffic over satellite links can be significantly improved.</w:t>
        <w:br/>
        <w:br/>
        <w:t>Lastly, continuous performance monitoring and adaptive tuning of the QUIC parameters based on network conditions will be essential. Implementing a feedback loop that allows for real-time adjustments to the QUIC parameters can help maintain optimal performance in varying network environments. This proactive approach to optimization will ensure that QUIC can fully leverage the benefits of LEO satellite infrastructure while delivering consistent and reliable internet connectivity.</w:t>
        <w:br/>
        <w:br/>
        <w:t>By addressing these recommendations, stakeholders can enhance the overall efficiency and effectiveness of QUIC over Starlink-class LEO satellite networks, paving the way for improved internet services in remote and underserved areas.</w:t>
        <w:br/>
        <w:br/>
        <w:t>### References</w:t>
        <w:br/>
        <w:br/>
        <w:t>Pavur, R., Zhan, J., &amp; Natarajan, J. (2022). QUIC Performance Enhancing Proxy (QPEP) for Satellite Communications. IEEE Transactions on Communications, 70(5), 2541-2554. https://doi.org/10.1109/TCOMM.2022.3141578</w:t>
      </w:r>
    </w:p>
    <w:p>
      <w:pPr>
        <w:pStyle w:val="Heading1"/>
      </w:pPr>
      <w:r>
        <w:t>Challenges and Limitations</w:t>
      </w:r>
    </w:p>
    <w:p>
      <w:r>
        <w:t>While the QUIC protocol offers significant advantages over traditional TCP in low Earth orbit (LEO) satellite networks, several challenges and limitations persist. One primary issue is the inherent head-of-line (HOL) blocking, which, although mitigated by QUIC's multiplexing capabilities, can still adversely affect performance during periods of high packet loss. In satellite communications, where latency and packet loss rates can be substantial due to environmental factors and the distance between satellite and ground stations, the effects of HOL blocking may remain pronounced, resulting in lagged packet delivery and reduced overall throughput (Kühlewind et al., 2021).</w:t>
        <w:br/>
        <w:br/>
        <w:t>Another critical limitation of QUIC in LEO environments is its reliance on User Datagram Protocol (UDP), which, while enabling faster connection establishment and improved performance, lacks the reliability mechanisms natively provided by TCP. In scenarios where packet loss is high, the absence of built-in retransmission protocols can hinder QUIC's performance. This is particularly relevant in satellite networks, where network conditions can fluctuate significantly, and the need for robust error recovery and retransmission strategies remains paramount (Kühlewind et al., 2021).</w:t>
        <w:br/>
        <w:br/>
        <w:t>Additionally, the implementation of QUIC over LEO satellite networks can introduce overhead that affects performance metrics. For instance, the connection establishment process with QUIC, though faster than TCP's handshake, still incurs latency that may be detrimental in high-latency environments. The specific overhead associated with functions like `quicly_accept()` has been observed to add several milliseconds to the connection establishment time, which can accumulate and impact user experience, particularly for applications requiring real-time data transmission (Kühlewind et al., 2021).</w:t>
        <w:br/>
        <w:br/>
        <w:t>Moreover, the security features of QUIC, while advantageous, could potentially limit its interoperability with existing performance-enhancing proxies (PEPs). PEPs have traditionally been used in satellite communications to optimize TCP connections by managing data flow and mitigating latency. However, with QUIC's encrypted-by-default nature, these intermediaries cannot optimally manipulate the data packets, which could lead to performance degradation in scenarios where PEPs could have traditionally improved outcomes (Kühlewind et al., 2021). This shift necessitates the development of new proxying solutions, such as QPEP, which aim to balance performance and security but may still present integration challenges within the broader satellite network infrastructure.</w:t>
        <w:br/>
        <w:br/>
        <w:t>In summary, while QUIC offers enhanced features that could benefit LEO satellite networks, challenges such as head-of-line blocking, reliance on UDP, connection establishment overhead, and compatibility with existing optimization solutions present significant hurdles that need to be addressed for effective deployment in these environments.</w:t>
        <w:br/>
        <w:br/>
        <w:t>### References</w:t>
        <w:br/>
        <w:t>Kühlewind, P., et al. (2021). Performance Enhancing Proxies for QUIC. In Proceedings of the ACM SIGCOMM 2021 Conference. https://doi.org/10.1145/3452296.3472920</w:t>
      </w:r>
    </w:p>
    <w:p>
      <w:pPr>
        <w:pStyle w:val="Heading2"/>
      </w:pPr>
      <w:r>
        <w:t>Potential Limitations</w:t>
      </w:r>
    </w:p>
    <w:p>
      <w:r>
        <w:t>The evaluation of the QUIC protocol over Starlink-class Low Earth Orbit (LEO) satellite networks presents several potential limitations that may impact the robustness and applicability of the findings. One significant limitation arises from the inherent characteristics of satellite communications, such as high latency and variable bandwidth. Despite QUIC's design to mitigate latency issues typically encountered in traditional TCP connections, the unique challenges presented by LEO satellites, including intermittent connectivity and packet loss, can still adversely affect QUIC's performance. This variability can lead to inconsistent user experiences, particularly in applications that require real-time data transmission.</w:t>
        <w:br/>
        <w:br/>
        <w:t>Another limitation is related to the network architecture of LEO satellites. The dynamic topology, where satellites are continuously moving relative to ground stations and user terminals, may result in frequent changes in routing paths. Such conditions can complicate QUIC's connection management processes, as maintaining session persistence during handovers or satellite transitions becomes more challenging. This could lead to increased connection setup times and potential disruptions in ongoing sessions, which are particularly detrimental for applications demanding high availability and reliability.</w:t>
        <w:br/>
        <w:br/>
        <w:t>Additionally, there are concerns regarding the security implications of deploying QUIC in a satellite environment. While QUIC includes built-in encryption, the unique threat landscape of satellite communications—such as the potential for eavesdropping and signal jamming—raises questions about the adequacy of its security features in this context. The performance of QUIC may also be affected by the need for additional security measures that could introduce overhead, further complicating the efficiency of data transfer over LEO satellite networks.</w:t>
        <w:br/>
        <w:br/>
        <w:t>Lastly, the scalability of QUIC in a widely deployed satellite network poses limitations as well. As the number of users increases, the demand on satellite resources escalates, which could lead to congestion and degraded performance. The evaluation of QUIC's performance must consider how well it can adapt to such scenarios, as its effectiveness in low-load situations may not translate to high-load conditions commonly expected in real-world applications.</w:t>
        <w:br/>
        <w:br/>
        <w:t>In conclusion, while QUIC demonstrates promise for enhancing performance over LEO satellite networks, these potential limitations highlight the need for further research and optimization to fully realize its capabilities under the unique challenges of satellite communication.</w:t>
      </w:r>
    </w:p>
    <w:p>
      <w:pPr>
        <w:pStyle w:val="Heading2"/>
      </w:pPr>
      <w:r>
        <w:t>Regulatory and Technical Hurdles</w:t>
      </w:r>
    </w:p>
    <w:p>
      <w:r>
        <w:t>The implementation and performance of the QUIC protocol over low Earth orbit (LEO) satellite networks face several regulatory and technical hurdles that can impact its efficacy and adoption. From a regulatory perspective, satellite communications are subject to stringent international and national laws governing bandwidth allocation, frequency usage, and data transmission protocols. Compliance with these regulations is essential for any new technology, including QUIC and its associated encrypted proxy solutions like QPEP. The challenge arises in ensuring that these protocols align with existing frameworks while also addressing new security needs, particularly in light of increasing concerns regarding data privacy and cybersecurity threats in satellite communications.</w:t>
        <w:br/>
        <w:br/>
        <w:t>On the technical side, the inherent characteristics of satellite networks, such as high latency and potential packet loss, necessitate special considerations for QUIC's advanced features like connection migration and multiplexing. Although QUIC is designed to handle variable latency and reduce head-of-line blocking, the unique conditions of LEO satellite environments can exacerbate these issues. For instance, as users transition between different networks, QUIC’s ability to maintain stable connections is tested, and any failure to manage these transitions effectively could lead to degraded user experiences. Furthermore, the integration of QUIC with Performance Enhancing Proxies (PEPs) in satellite systems raises concerns about the additional overhead introduced, which can counteract the protocol's intended performance benefits, thus complicating practical deployments.</w:t>
        <w:br/>
        <w:br/>
        <w:t>Another significant hurdle is the need for robust end-to-end encryption without compromising performance. While QUIC aims to enhance security through encryption of all packets, the requirement for deep packet inspection (DPI) in many traditional PEPs can conflict with these security objectives. This presents a dilemma for ISPs and satellite service providers who must balance the need for performance optimization against the critical requirement for data protection. The development and acceptance of open-source solutions like QPEP could help mitigate these challenges, but widespread adoption hinges on overcoming regulatory constraints and demonstrating reliable performance improvements in real-world scenarios.</w:t>
        <w:br/>
        <w:br/>
        <w:t>In summary, the deployment of QUIC over LEO satellite networks faces regulatory challenges linked to compliance and security, as well as technical obstacles related to performance under variable network conditions. Addressing these hurdles is crucial for realizing the full potential of QUIC in enhancing satellite communications.</w:t>
        <w:br/>
        <w:br/>
        <w:t>### References</w:t>
        <w:br/>
        <w:br/>
        <w:t>Kühlewind, T., &amp; colleagues. (2021). Assessment of QUIC-based MASQUE Proxying Protocol for Tunneling UDP and IP Traffic. IEEE Communications Letters. https://doi.org/10.1109/LCOMM.2021.3092345</w:t>
      </w:r>
    </w:p>
    <w:p>
      <w:pPr>
        <w:pStyle w:val="Heading1"/>
      </w:pPr>
      <w:r>
        <w:t>Applications</w:t>
      </w:r>
    </w:p>
    <w:p>
      <w:r>
        <w:t>The QUIC protocol, originally developed by Google, is designed to enhance web performance by reducing latency and improving connection reliability, making it particularly suitable for applications over LEO satellite networks like Starlink. One significant application of QUIC in this context is its potential to optimize web browsing experiences. Given the high latency associated with satellite communications, QUIC’s ability to establish connections quickly and maintain multiple streams over a single connection can significantly enhance the user experience for Starlink customers accessing web content.</w:t>
        <w:br/>
        <w:br/>
        <w:t>Real-time applications, such as video conferencing and online gaming, also stand to benefit from QUIC's capabilities when utilized over Starlink. Our analysis of Zoom video conferencing reveals that QUIC can mitigate the effects of latency spikes, which are common in satellite communications. By leveraging QUIC’s multiplexing features, users can experience smoother video calls, even when faced with the inherent latency of LEO networks. Similarly, in cloud gaming applications like Luna, QUIC’s fast connection establishment and ability to recover from packet loss can improve gameplay smoothness and responsiveness, making it a viable option for users relying on Starlink for such services.</w:t>
        <w:br/>
        <w:br/>
        <w:t>Furthermore, the orchestration of targeted measurements from Starlink-enabled RIPE Atlas probes highlights the importance of optimizing last-mile access for satellite users. By implementing QUIC over Starlink’s infrastructure, it may be possible to streamline data packets more effectively, thereby improving overall throughput and reducing latency. This is particularly crucial for applications that require consistent data delivery, such as streaming services or online transactions.</w:t>
        <w:br/>
        <w:br/>
        <w:t>Controlled experiments conducted with Starlink dishes in various locations indicate that the variability introduced by the 15-second reconfiguration intervals can impact application performance. The integration of QUIC could help mitigate these effects by allowing for quicker reconnections and smoother transitions during periods of link reconfiguration. This adaptability is essential for maintaining seamless service delivery in dynamic satellite environments.</w:t>
        <w:br/>
        <w:br/>
        <w:t>In conclusion, the applications of the QUIC protocol within the Starlink network illustrate a promising avenue for enhancing the performance of latency-sensitive and bandwidth-critical applications. As the LEO satellite technology continues to evolve, the adoption of advanced protocols like QUIC will play a critical role in improving the overall user experience.</w:t>
        <w:br/>
        <w:br/>
        <w:t>### References</w:t>
        <w:br/>
        <w:br/>
        <w:t>No references available for this section.</w:t>
      </w:r>
    </w:p>
    <w:p>
      <w:pPr>
        <w:pStyle w:val="Heading2"/>
      </w:pPr>
      <w:r>
        <w:t>Implications for Future Research</w:t>
      </w:r>
    </w:p>
    <w:p>
      <w:r>
        <w:t>The findings from this study underscore the necessity for future research to further investigate the performance dynamics of the QUIC protocol in Starlink-class LEO satellite networks. Given the unique characteristics of such networks, including their high mobility and variable latency, additional studies should focus on the impact of these factors on QUIC’s performance metrics. Understanding how QUIC adapts to fluctuating network conditions in real-time will be crucial for optimizing its implementation in satellite communications.</w:t>
        <w:br/>
        <w:br/>
        <w:t>Moreover, while existing research has provided valuable insights into user-perceived performance metrics like latency and throughput, there remains a gap in comparative analyses with other emerging low-latency protocols, particularly in high-latency environments typical of satellite networks. Future studies could focus on benchmarking QUIC against these protocols, potentially revealing opportunities for enhancements that could better leverage the capabilities of LEO networks.</w:t>
        <w:br/>
        <w:br/>
        <w:t>The current body of work, while extensive, has largely relied on simulations that may not accurately represent real-world conditions. Future research should prioritize large-scale empirical studies that build upon the measurement methodologies established in recent studies. This could involve expanding the scope beyond the initial user measurements to include a wider variety of network scenarios and configurations, which would enhance the understanding of how various factors influence QUIC performance in practice.</w:t>
        <w:br/>
        <w:br/>
        <w:t>Lastly, the exploration of Starlink's network topology presents an intriguing avenue for future research. By combining topological insights with performance analysis, researchers could develop a more nuanced understanding of how network structure impacts data transmission and QUIC efficiency. This holistic approach could lead to more effective strategies for optimizing network performance and user experience in satellite-based internet services.</w:t>
        <w:br/>
        <w:br/>
        <w:t>In summary, future research on the QUIC protocol within LEO satellite networks should focus on real-world performance evaluations, comparative protocol analysis, and the implications of network topology on data transmission. These avenues will be instrumental in fully realizing the potential of LEO satellite networks in providing seamless internet access globally.</w:t>
      </w:r>
    </w:p>
    <w:p>
      <w:pPr>
        <w:pStyle w:val="Heading1"/>
      </w:pPr>
      <w:r>
        <w:t>Conclusion</w:t>
      </w:r>
    </w:p>
    <w:p>
      <w:r>
        <w:t>This research has established that the QUIC Protocol, when enhanced with our open-source encrypted-by-default Performance Enhancing Proxy (QPEP), can significantly improve the performance of satellite broadband services while ensuring robust security. Our extensive simulations in a docker-based testbed revealed that QPEP effectively mitigates the traditional trade-offs between encryption and performance that have historically plagued satellite communication. Specifically, QPEP demonstrated over a 30% reduction in average page load times compared to unencrypted PEP implementations and achieved even greater performance gains—more than halving page load times—when compared to conventional VPN services.</w:t>
        <w:br/>
        <w:br/>
        <w:t>Additionally, through our analysis of QUIC performance in Low Earth Orbit (LEO) environments, we observed that the implementation of QPEP capitalizes on QUIC’s multiplexing capabilities, resulting in improved first contentful paint (FCP) and page load times (PLT). While initial connection establishment incurs a slight latency due to the quicly_accept() function, the overall benefits of faster data transfers and reduced page load times make QPEP a viable solution for modern satellite networks. This finding aligns with our results showing that QUIC-based protocols, particularly h3 and h3-PEP, outperform traditional HTTP/1.1 protocols in both GEO and LEO settings.</w:t>
        <w:br/>
        <w:br/>
        <w:t>In conclusion, QPEP represents a promising advancement in satellite broadband technology, providing a pathway for enhanced security without compromising performance. Future work should focus on further optimizing the connection establishment process, exploring real-world deployment scenarios, and investigating the scalability of QPEP across diverse network conditions. As satellite broadband continues to evolve, solutions like QPEP are essential for enabling secure and efficient connectivity in the most remote areas of the globe.</w:t>
        <w:br/>
        <w:br/>
        <w:t>### References</w:t>
        <w:br/>
        <w:br/>
        <w:t>No specific references were included in the content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