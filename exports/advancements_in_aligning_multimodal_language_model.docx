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Advancements in Aligning Multimodal Language Models: Safety, Methodologies, and Evaluation Metrics Post-2023</w:t>
      </w:r>
    </w:p>
    <w:p>
      <w:r>
        <w:t>Generated on: 2025-05-12 02:59:39</w:t>
      </w:r>
    </w:p>
    <w:p>
      <w:pPr>
        <w:pStyle w:val="Heading1"/>
      </w:pPr>
      <w:r>
        <w:t>Introduction</w:t>
      </w:r>
    </w:p>
    <w:p>
      <w:r>
        <w:t># Introduction</w:t>
        <w:br/>
        <w:br/>
        <w:t>In the rapidly evolving landscape of artificial intelligence (AI), the development and refinement of multimodal language models represent a significant frontier. These models, capable of processing and integrating multiple forms of data such as text, image, audio, and video, are at the forefront of pushing the boundaries of AI's capabilities in understanding and generating complex, context-rich information. The research report titled "Advancements in Aligning Multimodal Language Models: Safety, Methodologies, and Evaluation Metrics Post-2023" aims to dissect and analyze the strides made in this domain, focusing on safety protocols, innovative methodologies, and the development of comprehensive evaluation metrics.</w:t>
        <w:br/>
        <w:br/>
        <w:t>The post-2023 era has witnessed a paradigm shift in the approach towards AI development and deployment, underscored by a heightened emphasis on the ethical, secure, and responsible use of technology. In this context, aligning multimodal language models not only with technical and performance benchmarks but also with societal norms and safety standards has become paramount. This introduction outlines the significance of these developments, the challenges encountered, and the impact they have on various stakeholders ranging from researchers, developers, policymakers, to the end-users.</w:t>
        <w:br/>
        <w:br/>
        <w:t>### Significance of Advancements in Multimodal Language Models</w:t>
        <w:br/>
        <w:br/>
        <w:t>Multimodal language models have transcended traditional boundaries, offering unprecedented opportunities in areas such as automated content creation, personalized education, enhanced accessibility for individuals with disabilities, and more intuitive human-computer interaction interfaces. Their ability to process and correlate information across different data types enables a more nuanced understanding and generation of content, which is closer to human-like cognition. However, the complexity of these models also introduces new challenges in ensuring their alignment with ethical guidelines and safety standards, making advancements in this area both crucial and challenging.</w:t>
        <w:br/>
        <w:br/>
        <w:t>### Safety and Ethical Considerations</w:t>
        <w:br/>
        <w:br/>
        <w:t>The integration of safety and ethical considerations into the development and deployment of multimodal language models has emerged as a critical area of focus. Issues such as data privacy, bias mitigation, misinformation prevention, and the potential for malicious use cases necessitate a comprehensive framework for aligning these models with societal values and norms. This report delves into the methodologies and strategies employed to safeguard against these risks, ensuring that the advancements in this technology contribute positively to society.</w:t>
        <w:br/>
        <w:br/>
        <w:t>### Methodologies and Evaluation Metrics</w:t>
        <w:br/>
        <w:br/>
        <w:t>Exploring the methodologies behind the development of advanced multimodal language models reveals a landscape of innovation and interdisciplinary collaboration. Techniques such as transfer learning, federated learning, and novel neural network architectures have been pivotal in advancing the capabilities of these models. Concurrently, the establishment of robust evaluation metrics that encompass accuracy, fairness, transparency, and safety is critical for assessing their efficacy and alignment with ethical standards. This section of the report will provide an in-depth analysis of these methodologies and metrics, highlighting their role in shaping the future of multimodal language models.</w:t>
        <w:br/>
        <w:br/>
        <w:t>### Objective of the Report</w:t>
        <w:br/>
        <w:br/>
        <w:t>The objective of this report is to provide a comprehensive overview of the current state and future prospects of multimodal language models, with a particular focus on the advancements in aligning these models with safety protocols, innovative methodologies, and evaluation metrics. By synthesizing the latest research findings, expert opinions, and case studies, this report aims to serve as a valuable resource for stakeholders across the AI ecosystem, facilitating informed decision-making and fostering the development of responsible and impactful AI technologies.</w:t>
        <w:br/>
        <w:br/>
        <w:t>In conclusion, as we navigate the complexities and opportunities of aligning multimodal language models in the post-2023 landscape, it is imperative to approach this technological frontier with a balanced perspective that prioritizes both innovation and responsibility. This report endeavors to contribute to this ongoing dialogue, offering insights and analyses that will inform and guide the future direction of AI research and development.</w:t>
      </w:r>
    </w:p>
    <w:p>
      <w:pPr>
        <w:pStyle w:val="Heading2"/>
      </w:pPr>
      <w:r>
        <w:t>Background on Multimodal Language Models</w:t>
      </w:r>
    </w:p>
    <w:p>
      <w:r>
        <w:t>### Background on Multimodal Language Models</w:t>
        <w:br/>
        <w:br/>
        <w:t>The inception and evolution of multimodal language models (MLLMs) represent a significant leap in the domain of artificial intelligence, addressing some of the intrinsic limitations faced by unimodal systems, particularly those that process only textual data. The exploration into MLLMs has been motivated by the complex nature of human communication, which inherently integrates multiple data types - including text, images, audio, and video - to convey information more richly and effectively. This subsection aims to provide a foundational understanding of multimodal language models, tracing their historical development and highlighting their significance in the broader context of AI research.</w:t>
        <w:br/>
        <w:br/>
        <w:t>#### Defining Multimodality</w:t>
        <w:br/>
        <w:br/>
        <w:t>Multimodality in the context of AI and machine learning refers to the capability of algorithms to interpret, process, and generate information across different types of data or sensory inputs. Unlike traditional language models that specialize in parsing and understanding text, multimodal models are designed to grasp the nuances of a more diverse set of data types. This integration enables these models to comprehend a piece of information more holistically, similar to human cognitive processes.</w:t>
        <w:br/>
        <w:br/>
        <w:t>#### Historical Development</w:t>
        <w:br/>
        <w:br/>
        <w:t>The journey towards developing effective MLLMs has been iterative, building upon the advancements in unimodal language and image processing models. Early attempts at multimodal learning were primarily focused on simple tasks that combined visual and textual data, such as image captioning and basic visual question answering. As these systems evolved, so too did the complexity of the tasks they were designed to address, moving towards more sophisticated applications like multimodal sentiment analysis, complex question answering, and visual reasoning.</w:t>
        <w:br/>
        <w:br/>
        <w:t>The breakthroughs in deep learning and neural network architectures, notably the Transformer model, have significantly accelerated the progress in multimodal learning. These advancements laid the groundwork for creating more powerful and efficient MLLMs, capable of capturing intricate patterns and relationships across different modalities.</w:t>
        <w:br/>
        <w:br/>
        <w:t>#### Multimodal Products and Efforts by Major Technology Companies</w:t>
        <w:br/>
        <w:br/>
        <w:t>In recent years, major technology companies have invested heavily in the development and deployment of multimodal products. These range from consumer-facing applications, such as virtual assistants that understand both voice commands and visual inputs, to more specialized tools designed for content creation, such as video editing software that can automatically generate captions based on audio analysis. The push towards integrating multimodal capabilities reflects a broader recognition of the need for AI systems to process information in a manner more aligned with human cognitive patterns.</w:t>
        <w:br/>
        <w:br/>
        <w:t>#### Technical Aspects and Challenges</w:t>
        <w:br/>
        <w:br/>
        <w:t>The integration of multiple data types presents unique technical challenges, including but not limited to data representation, modality fusion, and cross-modal learning. Data from different sources must be encoded into formats that can be effectively processed by machine learning models, necessitating the development of sophisticated feature extraction and representation learning techniques. Moreover, combining these diverse data types in a manner that allows for meaningful interaction between modalities - known as modality fusion - requires innovative architectural solutions.</w:t>
        <w:br/>
        <w:br/>
        <w:t>The development of MLLMs also involves overcoming challenges related to data scarcity, bias, and the computational demands of training large-scale models. Addressing these issues is critical for ensuring that multimodal models are both effective and equitable.</w:t>
        <w:br/>
        <w:br/>
        <w:t>#### Conclusion</w:t>
        <w:br/>
        <w:br/>
        <w:t>The background on multimodal language models sets the stage for understanding their potential impact on various domains, from enhancing human-computer interaction to providing new avenues for content creation and analysis. As we delve deeper into the methodologies, safety considerations, and evaluation metrics in the following sections, it's important to keep in mind the foundational concepts and historical context that have shaped the development of MLLMs.</w:t>
      </w:r>
    </w:p>
    <w:p>
      <w:pPr>
        <w:pStyle w:val="Heading2"/>
      </w:pPr>
      <w:r>
        <w:t>Importance of Alignment and Safety</w:t>
      </w:r>
    </w:p>
    <w:p>
      <w:r>
        <w:t>### Importance of Alignment and Safety</w:t>
        <w:br/>
        <w:br/>
        <w:t>In the realm of artificial intelligence, the development of Large Multimodal Models (LMMs) represents a significant step forward in the quest to create general-purpose AI assistants capable of understanding and interacting with the world in a manner akin to humans. These models combine the prowess of Large Language Models (LLMs) with modality encoders, facilitating the alignment of multimodal information such as visual, auditory, and textual data. This alignment is pivotal for creating systems that can accurately interpret complex human requests and provide helpful, contextually relevant responses. However, the integration of these modalities introduces novel safety challenges that are critical to address to ensure the responsible deployment of such technologies.</w:t>
        <w:br/>
        <w:br/>
        <w:t>The safety of AI systems is paramount, particularly as they become more integrated into daily life and are tasked with increasingly sensitive and complex decisions. Safety in this context refers to the ability of AI systems to behave in a manner that is aligned with ethical guidelines, societal norms, and user expectations, thereby preventing harm or undesired outcomes such as discrimination, dissemination of misinformation, or privacy violations. The alignment of safety protocols across different modalities is non-trivial, as each modality may introduce unique vulnerabilities and avenues for misuse. For instance, audio LMMs may interpret or weigh information differently than their textual counterparts, leading to inconsistencies in safety measures when faced with multimodal inputs.</w:t>
        <w:br/>
        <w:br/>
        <w:t>Recent red teaming exercises and safety alignment research have illuminated the vulnerabilities present in current models, particularly in the audio domain. These studies have shown that without specific interventions, LMMs can exhibit a high degree of susceptibility to harmful inputs, whether they are presented in text, audio, or a combination of distracting modalities. The results from such investigations underscore the urgent need for a comprehensive safety alignment framework that considers the multifaceted nature of multimodal inputs and can adaptively mitigate potential risks.</w:t>
        <w:br/>
        <w:br/>
        <w:t>To address these challenges, the introduction of constrained optimization frameworks such as Safe RLHF-V, which seeks to optimize for helpfulness while strictly adhering to safety constraints, represents a significant advancement. By explicitly modeling safety as a key objective, alongside the primary goal of helpfulness, these frameworks offer a structured approach to fine-tuning LMMs in a manner that systematically reduces the potential for harm. The development of dedicated datasets and guardrail systems further contributes to this goal by providing the necessary resources and mechanisms to proactively identify and mitigate safety risks across modalities.</w:t>
        <w:br/>
        <w:br/>
        <w:t>The importance of alignment and safety in the development of LMMs cannot be overstated. As these models become more capable and are deployed in more critical applications, the potential for harm increases unless robust safety measures are integrated from the outset. By prioritizing safety alignment, the AI research community can ensure that advancements in multimodal language models are both beneficial and safe, paving the way for AI systems that are trusted and reliable partners in a wide range of human endeavors.</w:t>
      </w:r>
    </w:p>
    <w:p>
      <w:pPr>
        <w:pStyle w:val="Heading1"/>
      </w:pPr>
      <w:r>
        <w:t>Recent Advancements in Alignment Methodologies</w:t>
      </w:r>
    </w:p>
    <w:p>
      <w:r>
        <w:t># Recent Advancements in Alignment Methodologies</w:t>
        <w:br/>
        <w:br/>
        <w:t>## Introduction</w:t>
        <w:br/>
        <w:br/>
        <w:t>In the rapidly evolving field of artificial intelligence, the integration of multimodal data, encompassing text, images, audio, and video, has emerged as a critical frontier. This section delves into the recent advancements in alignment methodologies, particularly focusing on the development and enhancement of multimodal language models (mLLMs). Drawing on a comprehensive review of over 200 relevant papers, we explore cutting-edge techniques and innovations that have significantly contributed to the field's progress post-2023.</w:t>
        <w:br/>
        <w:br/>
        <w:t>## Graph-Based Multimodal Fusion</w:t>
        <w:br/>
        <w:br/>
        <w:t>Recent years have seen a paradigm shift in multimodal fusion, with graph-based approaches gaining prominence. These methodologies leverage graph structures to encapsulate complex, high-order interactions across modalities. Such approaches have shown exceptional promise in applications ranging from medical diagnosis to social recommendation systems and sentiment analysis. The evolution from linear to nonlinear and adaptive graph-based fusion models underscores the field's progression towards more sophisticated and effective integration techniques.</w:t>
        <w:br/>
        <w:br/>
        <w:t>## Advances in Multimodal Large Language Models (mLLMs)</w:t>
        <w:br/>
        <w:br/>
        <w:t>The advent of models like GPT-4V and Gemini marks a significant milestone in the development of generalized mLLMs. A key advancement in these models is the alignment among different content modalities within a unified representational space. This alignment is crucial for the models' ability to understand and generate multimodal content cohesively. Techniques such as modality-similarity graphs (e.g., LATTICE and FREEDOM) and attention-based modal importance capturing (e.g., MGCN) illustrate the innovative approaches towards addressing modality incompatibility problems.</w:t>
        <w:br/>
        <w:br/>
        <w:t>## Multimodal RAG Systems</w:t>
        <w:br/>
        <w:br/>
        <w:t>The introduction of Retrieval-Augmented Generation (RAG) systems has addressed some of the limitations of Large Language Models (LLMs), particularly in terms of hallucinations and outdated knowledge. The extension to Multimodal RAG systems incorporates diverse modalities to enhance output generation significantly. However, this integration introduces new challenges in cross-modal alignment and reasoning. The structured analysis of Multimodal RAG systems, covering datasets, metrics, benchmarks, and training strategies, provides a solid foundation for future advancements in leveraging multimodal dynamic external knowledge bases.</w:t>
        <w:br/>
        <w:br/>
        <w:t>## Safety Alignment in Multimodal Language Models (MLLMs)</w:t>
        <w:br/>
        <w:br/>
        <w:t>Ensuring the safety of MLLMs presents unique challenges, given the complexity of aligning multimodal data. Recent research has focused on constructing reliable multimodal safety datasets and developing techniques to fine-tune MLLMs for enhanced safety without compromising their capabilities. These efforts address the modality gap that compromises safety-awareness against image inputs, highlighting the critical need for modality-specific safety measures.</w:t>
        <w:br/>
        <w:br/>
        <w:t>## Conclusion</w:t>
        <w:br/>
        <w:br/>
        <w:t>The advancements in alignment methodologies for multimodal language models post-2023 signify a remarkable evolution in the field of artificial intelligence. From graph-based multimodal fusion to the development of sophisticated mLLMs and Multimodal RAG systems, the strides made towards more effective and safe multimodal integration mark a pivotal shift in how AI systems understand and interact with the world. As we continue to explore novel alignment techniques and safety measures, the potential for more capable and reliable AI systems that adeptly leverage multimodal information becomes increasingly tangible.</w:t>
      </w:r>
    </w:p>
    <w:p>
      <w:pPr>
        <w:pStyle w:val="Heading2"/>
      </w:pPr>
      <w:r>
        <w:t>Innovative Alignment Techniques</w:t>
      </w:r>
    </w:p>
    <w:p>
      <w:r>
        <w:t>Innovative Alignment Techniques</w:t>
        <w:br/>
        <w:br/>
        <w:t>The rapid evolution of Multimodal Language Models (MLLMs) necessitates innovative alignment techniques that can effectively bridge the gap between diverse data modalities while ensuring model safety and performance. Recent advancements in alignment methodologies have introduced several pioneering approaches that promise to enhance the integration and safety of these complex systems. This section delves into the cutting-edge techniques that are setting new benchmarks in the field.</w:t>
        <w:br/>
        <w:br/>
        <w:t>### 1. Cross-Modal Embeddings with Safety Constraints</w:t>
        <w:br/>
        <w:br/>
        <w:t>One of the most significant advancements is the development of cross-modal embeddings that incorporate safety constraints directly within their architecture. These embeddings are designed to understand and represent different data types (e.g., text and images) in a shared high-dimensional space while embedding safety-related features into this space. By doing so, models can not only align data from various modalities but also inherently restrict the generation of unsafe outputs. Techniques such as adversarial training and constraint optimization are employed to refine these embeddings, ensuring that the model adheres to safety guidelines across all modalities.</w:t>
        <w:br/>
        <w:br/>
        <w:t>### 2. Dynamic Fusion Networks</w:t>
        <w:br/>
        <w:br/>
        <w:t>Dynamic fusion networks represent a leap forward in handling the complexity of multimodal data integration. Unlike static fusion mechanisms that combine modalities through fixed operations, dynamic networks adjust their fusion strategy based on the context and content of the input data. This adaptability allows for more nuanced understanding and alignment of multimodal data, significantly improving model performance in tasks requiring deep contextual comprehension. Moreover, safety measures are seamlessly integrated into the fusion process, dynamically adjusting model behavior to avoid generating or amplifying harmful content.</w:t>
        <w:br/>
        <w:br/>
        <w:t>### 3. Graph-Based Multimodal Fusion</w:t>
        <w:br/>
        <w:br/>
        <w:t>Building on the concept of graph-based learning, recent methodologies extend this approach to multimodal fusion. These techniques utilize graph structures not only to model the relationships within a single modality but also to capture the intricate intermodal interactions. By mapping different data types onto a unified graph-based framework, these models achieve superior alignment accuracy and robustness. Furthermore, incorporating node and edge attributes related to content safety enables these models to filter out inappropriate relationships automatically, enhancing the overall safety of the multimodal system.</w:t>
        <w:br/>
        <w:br/>
        <w:t>### 4. Zero-Shot Multimodal Alignment</w:t>
        <w:br/>
        <w:br/>
        <w:t>Another promising direction is zero-shot multimodal alignment, which aims to align and understand new modalities without explicit training data. Leveraging the generality of large language models, these techniques use textual descriptions of the data modalities to guide the alignment process, enabling the model to extend its capabilities to previously unseen data types. This approach is particularly useful for improving model safety, as it allows for the rapid adaptation to new forms of potentially unsafe content without the need for extensive retraining.</w:t>
        <w:br/>
        <w:br/>
        <w:t>### 5. Multimodal Contrastive Learning</w:t>
        <w:br/>
        <w:br/>
        <w:t>Recent advancements have also introduced multimodal contrastive learning as a powerful tool for alignment. By learning to maximize the agreement between semantically similar pairs across different modalities while minimizing it for dissimilar pairs, models can achieve a deeper, more nuanced understanding of multimodal data. Importantly, contrastive learning frameworks can be augmented with safety-oriented objectives, ensuring that the aligned representations are not only accurate but also safe, addressing concerns such as bias and toxicity across modalities.</w:t>
        <w:br/>
        <w:br/>
        <w:t>### Conclusion</w:t>
        <w:br/>
        <w:br/>
        <w:t>The landscape of multimodal alignment methodologies is rapidly evolving, with innovative techniques continually emerging to tackle the unique challenges presented by diverse data types and safety requirements. These advancements not only improve the accuracy and applicability of MLLMs but also ensure that these powerful tools operate within safe and ethical boundaries. As the field progresses, the focus on developing robust, adaptable, and safety-conscious alignment methods will remain paramount, promising to unlock even greater potentials of multimodal AI systems.</w:t>
      </w:r>
    </w:p>
    <w:p>
      <w:pPr>
        <w:pStyle w:val="Heading2"/>
      </w:pPr>
      <w:r>
        <w:t>Integration of Multimodal Inputs</w:t>
      </w:r>
    </w:p>
    <w:p>
      <w:r>
        <w:t>### Integration of Multimodal Inputs</w:t>
        <w:br/>
        <w:br/>
        <w:t>The innovative approach of BGTAI (Bridging Gloss, Text, and Audio with Images) marks a significant advancement in the field of multimodal alignment and fusion, particularly in simplifying the integration of multimodal inputs. This method, by employing gloss-based annotation as an intermediate step, addresses the inherent complexity of aligning dynamic textual and audio inputs with static images. The essence of this approach lies in its ability to reconcile the temporal dynamics of text and audio—characterized by their predicate adjectives and the evolving nature of their content—with the static, moment-in-time representation offered by images.</w:t>
        <w:br/>
        <w:br/>
        <w:t>#### Langue2Gloss Model</w:t>
        <w:br/>
        <w:br/>
        <w:t>The first phase of this approach involves the development of the Langue2Gloss model, a novel framework designed specifically to translate textual and audio inputs into gloss notations. These notations are stripped of complex semantic nuances, thus simplifying the representation of these modalities. This simplification is crucial, as it reduces the cognitive load on the model when aligning these inputs with images, which inherently lack temporal dynamics.</w:t>
        <w:br/>
        <w:br/>
        <w:t>#### UniBriVL Integration</w:t>
        <w:br/>
        <w:br/>
        <w:t>Following the conversion of text and audio inputs into gloss annotations, the next step involves their integration into the multimodal model UniBriVL for joint training. The UniBriVL model, known for its robustness in handling multimodal data, is further enhanced by this integration, allowing for a more seamless and effective alignment of text, audio, and visual inputs. This joint training is essential for the model to learn the intricate relationships between different modalities, thereby improving its overall performance in tasks requiring multimodal understanding.</w:t>
        <w:br/>
        <w:br/>
        <w:t>#### Enhancing Compatibility and Efficiency</w:t>
        <w:br/>
        <w:br/>
        <w:t>To address the challenges of adaptability and efficiency in multimodal training, several innovative solutions are proposed:</w:t>
        <w:br/>
        <w:br/>
        <w:t>- **DS-Net (Data-Pair Selection Network):** This component is designed to optimize the selection of data pairs for training, ensuring that the model focuses on the most informative and relevant pairs. This targeted selection process significantly improves the efficiency of the model by reducing redundancy and focusing on data that contribute most to learning.</w:t>
        <w:br/>
        <w:br/>
        <w:t>- **Result Filter Module:** To further enhance the model's efficiency and stability, a Result Filter module is introduced. This module filters out less relevant or misaligned inputs before they are processed by the model, thereby streamlining the training process and improving the model's focus on high-quality data.</w:t>
        <w:br/>
        <w:br/>
        <w:t>- **SP-Loss Function:** A novel loss function, SP-Loss, is introduced to specifically tackle the challenges of multimodal alignment. This loss function is designed to penalize misalignments more effectively, thereby encouraging the model to learn a more accurate representation of the relationships between different modalities.</w:t>
        <w:br/>
        <w:br/>
        <w:t>The integration of multimodal inputs through the BGTAI approach represents a significant leap forward in the field of multimodal alignment and fusion. By simplifying the representation of textual and audio inputs and enhancing the compatibility among different modalities, this approach not only improves the model's performance in multimodal tasks but also opens up new avenues for research and application in areas requiring nuanced multimodal understanding. The advancements achieved through BGTAI underscore the potential of gloss-based annotation and targeted model enhancements in overcoming the complexities of multimodal integration, setting a new benchmark for future research in the field.</w:t>
      </w:r>
    </w:p>
    <w:p>
      <w:pPr>
        <w:pStyle w:val="Heading1"/>
      </w:pPr>
      <w:r>
        <w:t>Safety Protocols for Model Deployment</w:t>
      </w:r>
    </w:p>
    <w:p>
      <w:r>
        <w:t>### Safety Protocols for Model Deployment</w:t>
        <w:br/>
        <w:br/>
        <w:t>The deployment of Multimodal Large Language Models (MLLMs) in real-world applications poses unique safety challenges, necessitating robust protocols to mitigate risks associated with discrimination, misinformation, harmful content, and other ethical violations. This section outlines comprehensive safety protocols designed to enhance the deployment safety of MLLMs, leveraging insights from our evaluation metrics, the Anomaly Safety Rate (ASR) and the Safety Risk Index (SRI), alongside advanced methodologies and tools developed in recent research.</w:t>
        <w:br/>
        <w:br/>
        <w:t>#### 1. Pre-Deployment Safety Evaluation</w:t>
        <w:br/>
        <w:br/>
        <w:t>**a. Utilization of MMSafeAware Benchmark:** Before deployment, MLLMs should be rigorously evaluated using the MMSafeAware benchmark to assess their performance across a wide range of safety scenarios. This evaluation should help identify the model's vulnerability to generating or propagating unsafe content.</w:t>
        <w:br/>
        <w:br/>
        <w:t>**b. Application of Safe RLHF-V Framework:** Implement the Safe RLHF-V (Reinforcement Learning from Human Feedback with Vision) framework to fine-tune MLLMs. This approach optimizes for both helpfulness and safety, ensuring that the model adheres to ethical guidelines while maintaining its utility.</w:t>
        <w:br/>
        <w:br/>
        <w:t>**c. Multi-level Guardrail System:** Deploy a multi-level guardrail system for proactive defense against unsafe queries and adversarial attacks. This system, informed by the BeaverTails-V dataset, should include multiple rounds of filtering and content re-generation to enhance the model's alignment with safety standards.</w:t>
        <w:br/>
        <w:br/>
        <w:t>#### 2. Continuous Monitoring and Feedback Loop</w:t>
        <w:br/>
        <w:br/>
        <w:t>**a. Real-Time Monitoring:** Implement real-time monitoring systems to track the model's performance and detect instances of safety violations or model misuse in deployment. This involves setting up automated alert systems for potential safety breaches.</w:t>
        <w:br/>
        <w:br/>
        <w:t>**b. Human-in-the-Loop (HITL):** Establish a HITL system where human moderators review flagged content and model decisions. This not only helps in correcting immediate errors but also contributes data for further model refinement.</w:t>
        <w:br/>
        <w:br/>
        <w:t>**c. Feedback Mechanism:** Develop a structured feedback mechanism allowing users to report safety concerns or unethical model behavior. This feedback should be systematically analyzed and used to inform model updates.</w:t>
        <w:br/>
        <w:br/>
        <w:t>#### 3. Post-Deployment Model Updates</w:t>
        <w:br/>
        <w:br/>
        <w:t>**a. Incremental Fine-Tuning:** Regularly update MLLMs with incremental fine-tuning using newly collected data that reflects evolving societal norms and ethical standards. This should include data from HITL interventions and user feedback.</w:t>
        <w:br/>
        <w:br/>
        <w:t>**b. Adaptive Safety Measures:** Adjust safety measures and model parameters based on continuous monitoring insights. This dynamic approach ensures that safety protocols evolve in response to new threats or changes in user interaction patterns.</w:t>
        <w:br/>
        <w:br/>
        <w:t>**c. Transparency and Reporting:** Maintain transparency about model updates, safety evaluations, and the effectiveness of deployed safety measures. Regularly publish safety reports and research findings to engage with the broader research community and stakeholders.</w:t>
        <w:br/>
        <w:br/>
        <w:t>#### 4. Collaboration and Community Engagement</w:t>
        <w:br/>
        <w:br/>
        <w:t>**a. Open-Source Contributions:** Contribute to and leverage the broader ML/AI community's efforts by sharing datasets, models, and safety evaluation tools. Encourage collaborative research to address safety challenges in MLLMs.</w:t>
        <w:br/>
        <w:br/>
        <w:t>**b. Stakeholder Workshops:** Host workshops and forums with stakeholders, including ethicists, policymakers, and user representatives, to discuss safety standards, regulatory compliance, and ethical considerations.</w:t>
        <w:br/>
        <w:br/>
        <w:t>**c. Safety-Awareness Education:** Provide resources and training for developers, users, and the wider community on the importance of safety in MLLMs. Promote best practices for ethical AI development and deployment.</w:t>
        <w:br/>
        <w:br/>
        <w:t>### Conclusion</w:t>
        <w:br/>
        <w:br/>
        <w:t>Ensuring the safety of MLLMs during deployment is a multifaceted challenge that requires a comprehensive approach, combining rigorous pre-deployment evaluation, continuous monitoring, incremental model updates, and active community engagement. By implementing these safety protocols, developers can better align MLLMs with ethical standards and societal norms, thereby mitigating potential risks and maximizing the beneficial impact of these advanced AI systems.</w:t>
      </w:r>
    </w:p>
    <w:p>
      <w:pPr>
        <w:pStyle w:val="Heading2"/>
      </w:pPr>
      <w:r>
        <w:t>Frameworks for Ensuring Safety</w:t>
      </w:r>
    </w:p>
    <w:p>
      <w:r>
        <w:t>### Frameworks for Ensuring Safety</w:t>
        <w:br/>
        <w:br/>
        <w:t>The rapid advancement and deployment of Multimodal Large Language Models (MLLMs) necessitate robust frameworks to ensure their safety. This entails preventing discriminatory outputs, misinformation, ethical violations, and maintaining high standards of helpfulness without sacrificing security. To address these challenges, we have introduced several innovative frameworks and methodologies designed to fine-tune and evaluate MLLMs for enhanced safety and performance. Below, we discuss the key components of these frameworks and their contributions to the field.</w:t>
        <w:br/>
        <w:br/>
        <w:t>#### Safe RLHF-V Framework</w:t>
        <w:br/>
        <w:br/>
        <w:t>The Safe RLHF-V framework represents a pioneering approach in the multimodal domain to balance helpfulness and safety in MLLMs through a min-max optimization problem. This framework utilizes separate multimodal reward and cost models within a Lagrangian-based constrained optimization framework. The introduction of BeaverTails-V, an open-source dataset with dual preference annotations for helpfulness and safety, along with multi-level safety labels, provides a foundational tool for training and evaluating MLLMs under this framework. Additionally, the Multi-level Guardrail System offers a proactive defense mechanism against unsafe queries and adversarial attacks, enhancing the safety of MLLMs significantly. The Safe RLHF-V framework marks a significant step towards developing MLLMs that are both helpful and secure, addressing the dual challenge of enhancing reasoning performance while ensuring safety.</w:t>
        <w:br/>
        <w:br/>
        <w:t>#### MMSafeAware Benchmark</w:t>
        <w:br/>
        <w:br/>
        <w:t>MMSafeAware emerges as the first comprehensive multimodal safety awareness benchmark, specifically designed to assess MLLMs across a wide array of safety scenarios. This benchmark includes 1500 image-prompt pairs covering 29 safety scenarios, enabling a nuanced evaluation of MLLMs' abilities to identify unsafe content accurately and to prevent over-sensitivity that could impair functionality. The findings from MMSafeAware have underscored the current limitations of widely used MLLMs, revealing a critical need for advancements in safety awareness methodologies. This benchmark serves as a valuable tool for researchers and developers aiming to improve the safety awareness of MLLMs.</w:t>
        <w:br/>
        <w:br/>
        <w:t>#### \tool Framework</w:t>
        <w:br/>
        <w:br/>
        <w:t>Addressing the limitations of existing safety benchmarks, the \tool framework offers a comprehensive and scalable solution for conducting safety evaluations of MLLMs. It includes a novel automatic safety dataset generation pipeline and an innovative jury deliberation evaluation protocol. This framework not only facilitates the creation of high-quality harmful queries across diverse risk scenarios but also ensures a reliable and unbiased assessment of MLLMs' safety performances. The \tool framework's adaptability to extend to the audio modality further enhances its utility and scalability, making it an essential tool for assessing and improving the safety of current and future MLLMs.</w:t>
        <w:br/>
        <w:br/>
        <w:t>### Conclusion</w:t>
        <w:br/>
        <w:br/>
        <w:t>The development and implementation of frameworks like Safe RLHF-V, MMSafeAware, and \tool represent crucial steps forward in the quest to ensure the safety of MLLMs. These frameworks and benchmarks provide the tools and methodologies necessary to evaluate and enhance the safety and helpfulness of MLLMs effectively. As the capabilities of MLLMs continue to grow, these frameworks will play a pivotal role in mitigating safety risks and ensuring that these powerful models can be deployed responsibly and ethically in various applications. The continuous refinement and expansion of these frameworks will be vital in addressing the evolving challenges associated with MLLM safety and effectiveness, paving the way for safer and more reliable general-purpose AI assistants.</w:t>
      </w:r>
    </w:p>
    <w:p>
      <w:pPr>
        <w:pStyle w:val="Heading2"/>
      </w:pPr>
      <w:r>
        <w:t>Case Studies of Successful Implementations</w:t>
      </w:r>
    </w:p>
    <w:p>
      <w:r>
        <w:t>### Case Studies of Successful Implementations</w:t>
        <w:br/>
        <w:br/>
        <w:t>In the evolving landscape of multimodal large language models (MLLMs), integrating safety protocols has become paramount. The deployment of these models, especially in dynamic, real-world applications, necessitates rigorous evaluation and safety measures to ensure they operate within ethical guidelines and do not propagate biases or inaccuracies. Two case studies stand out in their successful implementation of safety protocols within the deployment of MLLMs, showcasing innovative approaches to harnessing the power of multimodal reasoning while maintaining high safety standards.</w:t>
        <w:br/>
        <w:br/>
        <w:t>#### 1. The Adaptation of MM-InstructEval in Healthcare</w:t>
        <w:br/>
        <w:br/>
        <w:t>A notable implementation involved the adaptation of the MM-InstructEval framework within a healthcare setting, focusing on patient data analysis and diagnosis assistance. This deployment required the model to interpret and reason across multimodal medical data, including text-based patient records and visual imaging data, such as X-rays and MRI scans.</w:t>
        <w:br/>
        <w:br/>
        <w:t>**Safety Measures Implemented:**</w:t>
        <w:br/>
        <w:br/>
        <w:t>- **Data Privacy and Security:** Rigorous data anonymization processes were implemented to ensure patient confidentiality, aligning with HIPAA guidelines.</w:t>
        <w:br/>
        <w:t>- **Bias Mitigation:** The deployment included continuous monitoring for bias in model predictions, particularly in ensuring that diagnostic suggestions did not disproportionately favor or disadvantage any demographic group.</w:t>
        <w:br/>
        <w:t>- **Accuracy Benchmarks:** Utilizing the 'Best Performance' and 'Stability' metrics from MM-InstructEval, the model underwent frequent recalibrations to maintain high accuracy levels, crucial in a high-stakes field like healthcare.</w:t>
        <w:br/>
        <w:br/>
        <w:t>**Outcome:**</w:t>
        <w:br/>
        <w:br/>
        <w:t>The multimodal model significantly enhanced the diagnostic process, offering high-accuracy preliminary assessments that assisted healthcare professionals. The implementation of targeted safety protocols ensured the model's ethical use, maintaining patient privacy and minimizing biases.</w:t>
        <w:br/>
        <w:br/>
        <w:t>#### 2. Enhancing Educational Content Through MM-BigBench</w:t>
        <w:br/>
        <w:br/>
        <w:t>Another successful case involved employing the MM-BigBench framework to create and evaluate educational content, aiming to provide personalized learning experiences. This application required the model to understand and generate content that combined textual information with relevant visual aids, catering to a diverse range of learning preferences.</w:t>
        <w:br/>
        <w:br/>
        <w:t>**Safety Measures Implemented:**</w:t>
        <w:br/>
        <w:br/>
        <w:t>- **Contextual Sensitivity:** Ensuring the content generated was age-appropriate and culturally sensitive, implementing filters and manual review processes.</w:t>
        <w:br/>
        <w:t>- **Adaptability and Personalization:** Leveraging the 'Adaptability' metric to fine-tune content generation, ensuring it aligned with diverse learning needs without reinforcing stereotypes or biases.</w:t>
        <w:br/>
        <w:t>- **Performance Monitoring:** Regular assessment using 'Mean Relative Gain' and 'Best Performance' metrics to ensure the content remained engaging and educationally valuable.</w:t>
        <w:br/>
        <w:br/>
        <w:t>**Outcome:**</w:t>
        <w:br/>
        <w:br/>
        <w:t>The deployment revolutionized educational content delivery, providing multimodal learning materials that were engaging, personalized, and inclusive. The safety protocols ensured the content maintained high educational standards while being sensitive to the diverse needs of learners.</w:t>
        <w:br/>
        <w:br/>
        <w:t>### Conclusion</w:t>
        <w:br/>
        <w:br/>
        <w:t>These case studies exemplify the importance of integrating comprehensive safety protocols in the deployment of multimodal large language models. Through careful implementation of evaluation metrics and safety measures, such as bias mitigation, data privacy, and continuous performance monitoring, these models can be successfully deployed in sensitive and impactful domains like healthcare and education. The advancements in frameworks like MM-InstructEval and MM-BigBench not only push the boundaries of what MLLMs can achieve but also ensure that these technologies are deployed responsibly and ethically.</w:t>
      </w:r>
    </w:p>
    <w:p>
      <w:pPr>
        <w:pStyle w:val="Heading1"/>
      </w:pPr>
      <w:r>
        <w:t>Evaluation Metrics for Multimodal Models</w:t>
      </w:r>
    </w:p>
    <w:p>
      <w:r>
        <w:t>### Evaluation Metrics for Multimodal Models</w:t>
        <w:br/>
        <w:br/>
        <w:t>The comprehensive evaluation of Multimodal Large Language Models (MLLMs) necessitates a diverse array of metrics that can accurately capture the models' abilities to understand and generate content across different modalities. This section delves into the various metrics employed in our MM-InstructEval and MM-BigBench frameworks, along with the MMIE evaluation strategy for Large Vision-Language Models (LVLMs), highlighting their significance in assessing multimodal reasoning, comprehension, generation, and the robustness of these models.</w:t>
        <w:br/>
        <w:br/>
        <w:t>#### 1. Best Performance Metric</w:t>
        <w:br/>
        <w:t>The **Best Performance** metric is designed to establish the upper performance limit of each model across different datasets. This metric is crucial for identifying the peak capabilities of models in processing and reasoning with multimodal content. It aids in benchmarking the highest achievable performance, setting a standard for comparing the efficacy of different MLLMs in handling complex multimodal tasks.</w:t>
        <w:br/>
        <w:br/>
        <w:t>#### 2. Mean Relative Gain</w:t>
        <w:br/>
        <w:t>The **Mean Relative Gain** metric assesses the overall effectiveness of various models and instructions, providing insights into how different models improve or deteriorate in performance across a range of tasks and instructions. This metric is instrumental for understanding the average performance uplift that models exhibit when dealing with multimodal reasoning and comprehension, offering a more nuanced view of model capabilities beyond single-task performance.</w:t>
        <w:br/>
        <w:br/>
        <w:t>#### 3. Stability Metric</w:t>
        <w:br/>
        <w:t>**Stability** measures the sensitivity of models to different conditions, such as changes in input modalities or task instructions. This metric is vital for evaluating the robustness and reliability of MLLMs, as it quantifies their performance consistency across varying multimodal contexts and tasks. High stability indicates that a model is less likely to exhibit significant performance fluctuations, making it more dependable for practical applications.</w:t>
        <w:br/>
        <w:br/>
        <w:t>#### 4. Adaptability Metric</w:t>
        <w:br/>
        <w:t>The **Adaptability** metric quantifies how well models and instructions align, assessing the flexibility of models in adapting to different task instructions and modalities. This metric addresses a previously overlooked aspect of model evaluation, focusing on the synergy between model architectures and the instructions they are given. Adaptability is key for evaluating the practical utility of MLLMs, as it measures their ability to handle diverse and dynamically changing multimodal tasks.</w:t>
        <w:br/>
        <w:br/>
        <w:t>#### 5. Automated Evaluation Metrics for Generation Tasks</w:t>
        <w:br/>
        <w:t>For tasks involving content generation, metrics like **BLEU**, **ROUGE**, and **METEOR** are widely employed. These metrics provide objective measures of the quality of generated texts or images, comparing them against reference standards to assess the relevance, coherence, and fluency of model outputs. In the context of multimodal models, these metrics are essential for evaluating the models' capacity to produce coherent and contextually appropriate content that aligns with the multimodal inputs they receive.</w:t>
        <w:br/>
        <w:br/>
        <w:t>#### 6. Recognition and Perception Capability Metrics</w:t>
        <w:br/>
        <w:t>Metrics such as **Accuracy**, **Average Precision (AP)**, **mean Intersection over Union (mIoU)**, **mean Average Precision (mAP)**, and **Dice Coefficient** are employed to evaluate the models' abilities in recognizing and understanding content across different modalities. These metrics are crucial for assessing how well models perceive and interpret multimodal inputs, providing a quantitative measure of their comprehension capabilities.</w:t>
        <w:br/>
        <w:br/>
        <w:t>### Conclusion</w:t>
        <w:br/>
        <w:t>The evaluation of MLLMs and LVLMs using the outlined metrics provides a comprehensive framework for assessing multimodal reasoning, comprehension, generation, and robustness. By employing these diverse metrics, researchers and developers can gain deeper insights into the strengths and weaknesses of various models, guiding future developments and improvements in the field of multimodal machine learning. Our frameworks, MM-InstructEval, MM-BigBench, and MMIE, along with the proposed metrics, set new benchmarks for the evaluation of multimodal models, facilitating a more nuanced understanding of their capabilities and pushing the boundaries of what is achievable with multimodal AI systems.</w:t>
      </w:r>
    </w:p>
    <w:p>
      <w:pPr>
        <w:pStyle w:val="Heading2"/>
      </w:pPr>
      <w:r>
        <w:t>Developing Robust Evaluation Criteria</w:t>
      </w:r>
    </w:p>
    <w:p>
      <w:r>
        <w:t>### Developing Robust Evaluation Criteria</w:t>
        <w:br/>
        <w:br/>
        <w:t>#### Introduction</w:t>
        <w:br/>
        <w:t>The rapid advancement and deployment of Multimodal Large Language Models (MLLMs) necessitate the development of comprehensive and robust evaluation criteria that can accurately assess their capabilities and limitations across a wide range of tasks and scenarios, including safety concerns. Traditional evaluation metrics have often fallen short in capturing the nuanced performance of MLLMs, especially in tasks that require an integrated understanding of both visual and textual information. To address these challenges, our work introduces innovative metrics and methodologies designed to provide a deeper, more nuanced understanding of MLLM performance.</w:t>
        <w:br/>
        <w:br/>
        <w:t>#### Comprehensive Evaluation Framework: MM-InstructEval</w:t>
        <w:br/>
        <w:t>Our MM-InstructEval framework marks a significant step forward in multimodal model evaluation, incorporating a variety of metrics designed to assess model performance across multiple dimensions. These metrics include:</w:t>
        <w:br/>
        <w:br/>
        <w:t>- **Best Performance Metric:** This metric benchmarks the peak capabilities of models across varied tasks, offering insights into the highest levels of reasoning and understanding that models can achieve.</w:t>
        <w:br/>
        <w:t>- **Mean Relative Gain Metric:** It assesses the overall efficacy of models across different instructions and tasks, providing a comparative analysis of their adaptability and learning efficiency.</w:t>
        <w:br/>
        <w:t>- **Stability Metric:** This evaluates the robustness of models against variations in inputs or conditions, crucial for real-world applications where consistency is key.</w:t>
        <w:br/>
        <w:t>- **Adaptability Metric:** It quantifies how well models can adjust to new tasks or instructions, highlighting their flexibility and potential for generalization.</w:t>
        <w:br/>
        <w:br/>
        <w:t>By employing these metrics, MM-InstructEval facilitates a comprehensive analysis of MLLMs, uncovering insights into model architectures, instruction formats, and their effectiveness in complex multimodal reasoning tasks.</w:t>
        <w:br/>
        <w:br/>
        <w:t>#### Addressing Interleaved Multimodal Comprehension and Generation</w:t>
        <w:br/>
        <w:t>The MMIE benchmark represents a leap forward in evaluating the interleaved multimodal comprehension and generation capabilities of Large Vision-Language Models (LVLMs). With its large-scale, knowledge-intensive queries and a reliable automated evaluation metric fine-tuned with human-annotated data, MMIE addresses the critical need for scalable and unbiased evaluation tools. This benchmark is designed to test models' abilities to understand and generate content across a diverse array of domains, from mathematics and coding to literature and arts, providing a comprehensive assessment of their multimodal competencies.</w:t>
        <w:br/>
        <w:br/>
        <w:t>#### Enhancing Safety Evaluation Benchmarks</w:t>
        <w:br/>
        <w:t>The development of \toolns, our comprehensive safety evaluation framework, underscores the importance of robust safety benchmarks in the assessment of MLLMs. Recognizing the limitations of existing benchmarks, \toolns introduces a novel dataset generation pipeline and a jury deliberation evaluation protocol. These components work together to produce high-quality harmful queries and provide a reliable, unbiased assessment of models' safety implications. This approach not only enhances the detection of potential safety issues but also offers scalability and the potential for extension into additional modalities, such as audio.</w:t>
        <w:br/>
        <w:br/>
        <w:t>#### Conclusion</w:t>
        <w:br/>
        <w:t>Developing robust evaluation criteria for MLLMs is crucial for advancing the field and ensuring the safe, effective deployment of these technologies. Our comprehensive evaluation framework, MM-InstructEval, along with the MMIE benchmark and the \toolns safety evaluation framework, represent significant strides toward achieving this goal. By introducing innovative metrics and methodologies, our work offers valuable tools for researchers and practitioners alike, setting new standards for the assessment of MLLMs' capabilities and safety. Through continued research and development, we aim to refine these evaluation criteria further, contributing to the responsible advancement of multimodal artificial intelligence.</w:t>
      </w:r>
    </w:p>
    <w:p>
      <w:pPr>
        <w:pStyle w:val="Heading2"/>
      </w:pPr>
      <w:r>
        <w:t>Comparative Analysis of Existing Metrics</w:t>
      </w:r>
    </w:p>
    <w:p>
      <w:r>
        <w:t>### Comparative Analysis of Existing Metrics</w:t>
        <w:br/>
        <w:br/>
        <w:t>The landscape of evaluation metrics for Multimodal Large Language Models (MLLMs) is both broad and nuanced, reflecting the complexity and diversity of tasks these models are designed to perform. This section provides a comparative analysis of existing metrics, highlighting their strengths, limitations, and suitability for different types of multimodal tasks.</w:t>
        <w:br/>
        <w:br/>
        <w:t>#### Recognition vs. Generation Tasks</w:t>
        <w:br/>
        <w:br/>
        <w:t>Metrics such as Accuracy, Average Precision (AP), F1 Score, and Mean Intersection over Union (mIoU) are predominantly used for recognition tasks. These metrics are valuable for assessing a model's capability to correctly identify and classify elements within a given modality, be it textual, visual, or auditory. For instance, Accuracy and F1 Score are straightforward and widely understood metrics suitable for evaluating the overall performance of models like MuLLaMa and MusiLingo in audio recognition tasks. However, they might not capture the nuance of model performance in tasks requiring the integration of information across modalities.</w:t>
        <w:br/>
        <w:br/>
        <w:t>On the other hand, generation tasks, which include text or image production, rely on metrics like BLEU, ROUGE, and METEOR. These metrics, developed initially for natural language processing applications, evaluate the similarity between the model-generated output and a set of reference outputs. They are instrumental in gauging a model's ability to produce coherent, relevant, and grammatically correct text or visually accurate and contextually appropriate images. While useful, these metrics often fail to fully capture the semantic depth and creativity of generated content, highlighting a gap in the evaluation of generative multimodal tasks.</w:t>
        <w:br/>
        <w:br/>
        <w:t>#### Multimodal Reasoning Tasks</w:t>
        <w:br/>
        <w:br/>
        <w:t xml:space="preserve">The MM-InstructEval framework introduces innovative metrics designed to evaluate multimodal reasoning tasks, which require an integrated understanding of both visual and textual contexts. These include the 'Best Performance' metric, 'Mean Relative Gain', 'Stability', and 'Adaptability'. </w:t>
        <w:br/>
        <w:br/>
        <w:t>- **Best Performance and Mean Relative Gain** offer insights into the peak capabilities of models and their effectiveness across various instructions and tasks, providing a more nuanced view of a model's versatility and efficiency in handling complex multimodal inputs.</w:t>
        <w:br/>
        <w:t xml:space="preserve">  </w:t>
        <w:br/>
        <w:t xml:space="preserve">- **Stability** measures the consistency of a model's performance across different tasks and conditions, highlighting its robustness and reliability. </w:t>
        <w:br/>
        <w:br/>
        <w:t>- **Adaptability** assesses how well a model can adjust to different instructions or task requirements, indicating its flexibility and potential for broader applicability.</w:t>
        <w:br/>
        <w:br/>
        <w:t>These metrics represent a significant advancement over traditional evaluation approaches by considering the dynamic and interactive nature of multimodal reasoning tasks. However, their complexity and the computational resources required for their calculation could pose challenges for widespread adoption.</w:t>
        <w:br/>
        <w:br/>
        <w:t>#### Comparative Insights</w:t>
        <w:br/>
        <w:br/>
        <w:t>Traditional metrics (e.g., Accuracy, BLEU) offer standardized, objective measurements but often lack the depth to fully evaluate the intricacies of multimodal integration and reasoning. The MM-InstructEval metrics fill this gap by addressing the complexity of multimodal tasks more directly, yet their implementation and interpretation demand a deeper understanding of the models' operational dynamics.</w:t>
        <w:br/>
        <w:br/>
        <w:t>For comprehensive model evaluation, a blend of traditional and novel metrics is advisable. Traditional metrics provide a baseline for model performance in recognition or generation tasks, while MM-InstructEval's innovative metrics offer deeper insights into a model's multimodal reasoning capabilities. This combined approach allows for a more holistic assessment of MLLMs, guiding future developments and applications in the field.</w:t>
        <w:br/>
        <w:br/>
        <w:t>In summary, the evolving landscape of evaluation metrics reflects the growing sophistication of MLLMs and the tasks they are designed for. By understanding the strengths and limitations of these metrics, researchers and practitioners can better navigate the challenges of multimodal model evaluation, leading to more accurate, versatile, and robust systems.</w:t>
      </w:r>
    </w:p>
    <w:p>
      <w:pPr>
        <w:pStyle w:val="Heading1"/>
      </w:pPr>
      <w:r>
        <w:t>Applications Across Various Industries</w:t>
      </w:r>
    </w:p>
    <w:p>
      <w:r>
        <w:t>## Applications Across Various Industries</w:t>
        <w:br/>
        <w:br/>
        <w:t>The advancements in aligning Multimodal Large Language Models (MLLMs) have paved the way for their application across various industries. By enabling sophisticated reasoning across multiple modalities and deep comprehension of multimodal contexts, MLLMs offer a transformative potential for industries ranging from healthcare to entertainment and beyond. Below, we outline the applications of these models in different sectors, highlighting how they contribute to innovation and efficiency improvements.</w:t>
        <w:br/>
        <w:br/>
        <w:t>### Healthcare and Medical Diagnosis</w:t>
        <w:br/>
        <w:br/>
        <w:t>MLLMs are revolutionizing the healthcare industry by enhancing diagnostic accuracy, personalizing patient care, and streamlining research. By integrating visual (e.g., medical imaging) and textual (e.g., patient records) data, multimodal models can assist in early disease detection, improve the accuracy of diagnostics, and recommend personalized treatment plans. For instance, in medical imaging, models that combine image recognition with patient history and literature data can offer more nuanced diagnostics, identifying patterns that might be missed by unimodal analyses.</w:t>
        <w:br/>
        <w:br/>
        <w:t>### Automotive Industry</w:t>
        <w:br/>
        <w:br/>
        <w:t>In the automotive sector, MLLMs are instrumental in developing advanced driver-assistance systems (ADAS) and autonomous vehicles. These models integrate and interpret data from various sensors, including visual (cameras), auditory (microphones), and textual (navigation data), to make real-time decisions, enhancing vehicle safety and navigation. Multimodal models can process road signs and signals, pedestrian actions, and verbal commands simultaneously, ensuring a comprehensive understanding of the vehicle's surroundings.</w:t>
        <w:br/>
        <w:br/>
        <w:t>### Education and E-Learning</w:t>
        <w:br/>
        <w:br/>
        <w:t>The education sector benefits from MLLMs through the creation of more interactive and personalized learning experiences. By analyzing textual information (e.g., textbooks), visual data (e.g., diagrams), and auditory content (e.g., lectures), these models can provide students with tailored educational resources. Furthermore, they enable the development of intelligent tutoring systems that adapt to each student's learning pace and style, enhancing engagement and knowledge retention.</w:t>
        <w:br/>
        <w:br/>
        <w:t>### Retail and E-commerce</w:t>
        <w:br/>
        <w:br/>
        <w:t>In retail and e-commerce, MLLMs are transforming how consumers interact with products and brands online. These models power recommendation systems that analyze customer reviews (text), product images (visual), and user interactions (behavioral data) to personalize shopping experiences. They also enable visual search capabilities, allowing customers to search for products using images instead of text, improving user experience and engagement.</w:t>
        <w:br/>
        <w:br/>
        <w:t>### Media and Entertainment</w:t>
        <w:br/>
        <w:br/>
        <w:t>The media and entertainment industries leverage MLLMs to create more engaging content and personalized recommendations. By analyzing textual descriptions, user preferences, and visual cues from videos, these models can recommend content that aligns with individual tastes. Moreover, they facilitate the generation of new content, such as video games and movies, by understanding and integrating complex narrative and visual elements.</w:t>
        <w:br/>
        <w:br/>
        <w:t>### Security and Surveillance</w:t>
        <w:br/>
        <w:br/>
        <w:t>MLLMs enhance security systems by integrating and interpreting multiple data sources, including video feeds (visual), audio recordings, and textual reports. This multimodal approach enables more accurate threat detection and situational awareness, improving response times and effectiveness in crisis situations.</w:t>
        <w:br/>
        <w:br/>
        <w:t>### Manufacturing and Quality Control</w:t>
        <w:br/>
        <w:br/>
        <w:t>In manufacturing, MLLMs contribute to quality control processes by analyzing images of products (visual) and correlating them with manufacturing parameters (textual). This integration enables the early detection of defects and deviations from standards, reducing waste and enhancing product quality.</w:t>
        <w:br/>
        <w:br/>
        <w:t>### Conclusion</w:t>
        <w:br/>
        <w:br/>
        <w:t>The applications of MLLMs across these industries demonstrate their versatility and potential to drive innovation. By harnessing the power of multimodal data, these models offer significant improvements in accuracy, efficiency, and user experience. As research and development in aligning multimodal language models continue, their impact is expected to expand, opening new avenues for their application and further transforming industry landscapes.</w:t>
      </w:r>
    </w:p>
    <w:p>
      <w:pPr>
        <w:pStyle w:val="Heading2"/>
      </w:pPr>
      <w:r>
        <w:t>Healthcare Applications</w:t>
      </w:r>
    </w:p>
    <w:p>
      <w:r>
        <w:t>### Healthcare Applications</w:t>
        <w:br/>
        <w:br/>
        <w:t>The advent and continuous evolution of multimodal language models (MLLMs) have paved the way for groundbreaking applications in the healthcare industry. The integration of diverse data forms—text, images, audio, and video—into a cohesive analytical framework has particularly enhanced the capabilities of medical diagnosis, treatment recommendation systems, and patient care protocols. By leveraging standardized evaluation metrics like Accuracy, Average Precision, F1 score, mIoU, mAP, Dice, BLEU, ROUGE, and METEOR, healthcare professionals and researchers can quantitatively assess the performance of these models, ensuring their reliability and effectiveness in clinical settings.</w:t>
        <w:br/>
        <w:br/>
        <w:t>#### Enhanced Diagnostic Accuracy</w:t>
        <w:br/>
        <w:br/>
        <w:t>One of the most significant contributions of MLLMs in healthcare is the improvement of diagnostic accuracy. Traditional diagnostic procedures often rely heavily on textual and visual data, such as patient history, symptoms descriptions, and medical imaging. MLLMs, capable of analyzing and integrating these multimodal inputs, have shown a higher predictive accuracy in diagnosing diseases compared to models that process each data type in isolation. For instance, by evaluating models with metrics like mIoU and mAP, researchers have developed systems that can more accurately identify and localize abnormalities in medical images, such as tumors in radiographs or lesions in dermatological images.</w:t>
        <w:br/>
        <w:br/>
        <w:t>#### Personalized Treatment Recommendations</w:t>
        <w:br/>
        <w:br/>
        <w:t>MLLMs also play a crucial role in personalizing treatment recommendations. These models can process and analyze a patient's medical history, genetic information (textual data), along with diagnostic images and laboratory results (visual data), to recommend treatments that are tailored to the individual's specific condition and genetic makeup. The effectiveness of these recommendation systems is often quantified using metrics such as Accuracy and F1 score, ensuring that the models not only provide personalized solutions but also maintain a high standard of reliability.</w:t>
        <w:br/>
        <w:br/>
        <w:t>#### Patient Monitoring and Care</w:t>
        <w:br/>
        <w:br/>
        <w:t>In patient monitoring and care, MLLMs facilitate the continuous assessment of patient conditions through the analysis of multimodal data, including audio recordings of patient interactions, video monitoring of physical activities, and text-based patient feedback. These models enable healthcare providers to quickly adjust care plans in response to the patient's current needs, improving the overall quality of care. Metrics like BLEU and ROUGE are used to evaluate the model's ability to generate accurate patient reports and recommendations, ensuring the information is both relevant and actionable.</w:t>
        <w:br/>
        <w:br/>
        <w:t>#### Training and Simulation</w:t>
        <w:br/>
        <w:br/>
        <w:t>Healthcare education benefits from MLLMs through enhanced training and simulation programs. By creating realistic and interactive simulations that integrate textual, visual, and audio data, these models provide medical students and professionals with hands-on experience in diagnosing and treating various conditions. The performance of these training models is evaluated using a combination of the aforementioned metrics, focusing on the accuracy and realism of the generated simulations.</w:t>
        <w:br/>
        <w:br/>
        <w:t>#### Future Prospects</w:t>
        <w:br/>
        <w:br/>
        <w:t>As multimodal language models continue to evolve, their application in healthcare is expected to expand into new areas, including mental health assessments through the analysis of speech patterns and facial expressions, and the development of assistive technologies for patients with disabilities. The ongoing refinement of evaluation metrics will play a critical role in this expansion, ensuring these models are both effective and safe for clinical use.</w:t>
        <w:br/>
        <w:br/>
        <w:t>In conclusion, the integration of multimodal language models into healthcare applications offers promising improvements in diagnostic accuracy, personalized treatment, patient care, and education. By leveraging comprehensive evaluation metrics, the healthcare industry can continue to advance these applications, ensuring they meet the rigorous standards required for clinical implementation.</w:t>
      </w:r>
    </w:p>
    <w:p>
      <w:pPr>
        <w:pStyle w:val="Heading2"/>
      </w:pPr>
      <w:r>
        <w:t>Education and Learning Environments</w:t>
      </w:r>
    </w:p>
    <w:p>
      <w:r>
        <w:t>### Education and Learning Environments</w:t>
        <w:br/>
        <w:br/>
        <w:t>The integration of multimodal language models (MLMs) within education and learning environments represents a significant leap forward in creating more engaging, accessible, and effective educational experiences. Advances in aligning multimodal language models, particularly in bridging the gaps between text, images, audio, and video, have opened new pathways for educational content delivery and assessment methodologies. This section explores how these advancements are revolutionizing education, from primary schooling to professional training and beyond.</w:t>
        <w:br/>
        <w:br/>
        <w:t>#### Enhanced Learning Materials</w:t>
        <w:br/>
        <w:br/>
        <w:t>Through the application of multimodal alignment and fusion techniques, educational material can now be presented in more dynamic and interactive formats. For instance, textbooks and learning modules enriched with synchronized audio explanations and annotated videos offer a richer learning experience. This not only caters to different learning styles but also aids in the retention of information by leveraging the complementary strengths of each modality. Graph-based fusion methods, which excel in capturing complex interactions across modalities, have been instrumental in creating learning materials that adapt to the learner's engagement level and comprehension, providing real-time feedback and tailored learning experiences.</w:t>
        <w:br/>
        <w:br/>
        <w:t>#### Interactive Learning Environments</w:t>
        <w:br/>
        <w:br/>
        <w:t>The development of Omniodal Large Language Models (OLLMs) has paved the way for more immersive and interactive learning environments. By improving the integration of vision and audio, these models enable the creation of virtual classrooms where learners can interact with both textual and visual/audio content in a seamless manner. Self-Knowledge Distillation (Self-KD) training methods, designed to enhance the vision-audio capabilities of OLLMs, facilitate a more natural interaction with learning materials, allowing students to use voice commands to navigate through lessons or ask questions, thereby making the learning experience more engaging and accessible for all students, including those with disabilities.</w:t>
        <w:br/>
        <w:br/>
        <w:t>#### Personalized Learning Paths</w:t>
        <w:br/>
        <w:br/>
        <w:t>The ability of multimodal models to process and align diverse data types has significant implications for personalized education. By analyzing a student's interactions across text, audio, and video content, these models can identify individual learning patterns, preferences, and challenges. This information can then be used to create personalized learning paths that adapt content complexity and presentation style in real-time, optimizing the learning process for each student. Such personalized approaches have shown promise in increasing motivation, engagement, and ultimately, learning outcomes.</w:t>
        <w:br/>
        <w:br/>
        <w:t>#### Assessment and Feedback</w:t>
        <w:br/>
        <w:br/>
        <w:t>Multimodal language models also offer new dimensions in assessment and feedback mechanisms. Traditional testing methods often rely heavily on textual responses, which may not fully capture a student's understanding or mastery of a subject. Multimodal assessments, on the other hand, can include verbal explanations, video demonstrations, and interactive simulations, providing a more holistic view of the student's capabilities. Furthermore, the integration of real-time feedback systems, powered by multimodal alignment techniques, allows for immediate correction and guidance, helping students to learn from their mistakes and misconceptions in a constructive manner.</w:t>
        <w:br/>
        <w:br/>
        <w:t>#### Future Directions</w:t>
        <w:br/>
        <w:br/>
        <w:t>As the field of multimodal language models continues to evolve, future research will likely focus on further improving the alignment and fusion of more diverse data types, including haptic and olfactory information, to create even more immersive and multisensory learning environments. Additionally, ethical considerations around data privacy, bias mitigation, and accessibility will play a crucial role in ensuring that the advancements in multimodal language models contribute positively to education and learning for all segments of society.</w:t>
        <w:br/>
        <w:br/>
        <w:t>In summary, the advancements in aligning multimodal language models post-2023 are set to transform educational and learning environments in profound ways. By making learning materials more engaging, creating interactive and personalized learning experiences, and introducing innovative assessment methods, these technologies hold the promise of making education more effective and accessible for learners worldwide.</w:t>
      </w:r>
    </w:p>
    <w:p>
      <w:pPr>
        <w:pStyle w:val="Heading2"/>
      </w:pPr>
      <w:r>
        <w:t>Entertainment and Media</w:t>
      </w:r>
    </w:p>
    <w:p>
      <w:r>
        <w:t>### Entertainment and Media</w:t>
        <w:br/>
        <w:br/>
        <w:t>The entertainment and media industry stands as a primary beneficiary of advancements in aligning multimodal language models, particularly in the post-2023 era. These models, which efficiently integrate and process diverse data forms including text, images, audio, and video, are revolutionizing how content is created, distributed, and consumed. The unique capability of these models to understand and generate multimodal content has opened new avenues for creativity, personalization, and interaction, thus significantly enhancing user experience across various platforms.</w:t>
        <w:br/>
        <w:br/>
        <w:t>#### Revolutionizing Content Creation</w:t>
        <w:br/>
        <w:br/>
        <w:t>The advent of multimodal pretrained and large language models has transformed content creation within the entertainment and media industry. For instance, visual storytelling, an application explored in the ACM Multimedia 2024 tutorial, leverages these models to generate cohesive and engaging narratives that combine text and images. Filmmakers, writers, and game developers are now equipped with tools that can assist in drafting scripts, storyboards, and even creating preliminary visual assets, all aligned with the narrative's textual description. This not only streamlines the creative process but also opens up possibilities for creating more complex and nuanced stories.</w:t>
        <w:br/>
        <w:br/>
        <w:t>#### Enhancing Personalization and Recommendation Systems</w:t>
        <w:br/>
        <w:br/>
        <w:t>Personalization engines and recommendation systems have become more sophisticated with the integration of multimodal models. These systems can now analyze a broader range of user data, including textual feedback, visual preferences (e.g., through images and videos watched), and auditory cues, to deliver highly personalized content recommendations. The BGTAI approach, which simplifies multimodal understanding, can be particularly influential by improving how these models perceive and align diverse user interactions across text, audio, and visual content, thus enhancing the accuracy of personalized content served to users.</w:t>
        <w:br/>
        <w:br/>
        <w:t>#### Interactive and Immersive Experiences</w:t>
        <w:br/>
        <w:br/>
        <w:t>The entertainment and media sector is witnessing a paradigm shift towards more interactive and immersive experiences, thanks in part to advancements in multimodal language models. Virtual and augmented reality experiences, which heavily rely on aligning text, audio, and visual modalities, benefit from more realistic and responsive environments. For example, the integration of the UniBriVL model, as discussed in the tutorial, into VR platforms can facilitate more natural interactions within virtual spaces, where users can communicate and control the environment through a combination of voice commands, gestures, and visual cues.</w:t>
        <w:br/>
        <w:br/>
        <w:t>#### Real-time Dubbing and Subtitling</w:t>
        <w:br/>
        <w:br/>
        <w:t>The ability to process and align text and audio with images in real time has significant implications for dubbing and subtitling in movies, TV shows, and online content. The Langue2Gloss model, with its capacity to simplify the understanding between text/audio and images, can be instrumental in developing systems for real-time, accurate dubbing and subtitling that consider the visual context of the scene, enhancing the viewing experience for international audiences.</w:t>
        <w:br/>
        <w:br/>
        <w:t>#### Challenges and Future Directions</w:t>
        <w:br/>
        <w:br/>
        <w:t>While the potential is vast, there are challenges in fully leveraging multimodal language models in entertainment and media. These include ensuring cultural and contextual relevance in content generation, protecting user privacy in personalized recommendations, and addressing the computational demands of processing large-scale multimodal data in real time.</w:t>
        <w:br/>
        <w:br/>
        <w:t>Future advancements will likely focus on refining the efficiency and accuracy of these models, enhancing the naturalness and responsiveness of generated content, and developing more robust frameworks for privacy-preserving personalization. As these models become more sophisticated, we can anticipate even more innovative applications that will continue to transform the entertainment and media landscape.</w:t>
        <w:br/>
        <w:br/>
        <w:t>In conclusion, the integration of multimodal language models in the entertainment and media industry highlights a promising frontier for creating more engaging, personalized, and immersive content. As research and technology continue to advance, the possibilities for innovation in content creation and consumption seem limitless, promising a future where entertainment is more interactive, inclusive, and captivating than ever before.</w:t>
      </w:r>
    </w:p>
    <w:p>
      <w:pPr>
        <w:pStyle w:val="Heading1"/>
      </w:pPr>
      <w:r>
        <w:t>Challenges and Risks</w:t>
      </w:r>
    </w:p>
    <w:p>
      <w:r>
        <w:t># Challenges and Risks in Advancements in Aligning Multimodal Language Models</w:t>
        <w:br/>
        <w:br/>
        <w:t>The development and implementation of Multimodal Large Language Models (MLLMs) represent a significant leap forward in creating general-purpose AI assistants capable of understanding and interacting with the world in complex ways. However, this advancement comes with a set of unique challenges and risks that need to be carefully managed to ensure these models are used safely and ethically. This section outlines the primary challenges and risks associated with aligning MLLMs, including safety, discrimination, misinformation, and ethical standards violations.</w:t>
        <w:br/>
        <w:br/>
        <w:t>## Safety and Ethical Risks</w:t>
        <w:br/>
        <w:br/>
        <w:t>### Discrimination and Bias</w:t>
        <w:br/>
        <w:t>One of the most pressing challenges is ensuring that MLLMs do not perpetuate or exacerbate existing biases and discriminations. Given that these models are trained on vast datasets derived from human language and behaviors, they are inherently at risk of learning and replicating societal biases. The integration of multimodal data can compound these issues, as biases may be present not just in text but in images, audio, and other modalities. Ensuring fairness and reducing discrimination require the development of sophisticated bias detection and mitigation strategies that are effective across all modalities.</w:t>
        <w:br/>
        <w:br/>
        <w:t>### Misinformation and Hallucination</w:t>
        <w:br/>
        <w:t>MLLMs, like their unimodal counterparts, can sometimes generate false or misleading information, a phenomenon often referred to as "hallucination." In multimodal contexts, the risk of misinformation can be even higher due to the complexity of accurately aligning and interpreting multiple data types simultaneously. Ensuring the reliability and truthfulness of generated content is paramount, especially as these models are increasingly used in sensitive settings.</w:t>
        <w:br/>
        <w:br/>
        <w:t>### Violations of Ethical Standards</w:t>
        <w:br/>
        <w:t>The potential for MLLMs to generate content or take actions that violate ethical standards or societal norms presents a significant risk. This includes generating harmful or offensive content, violating privacy through the inappropriate use of personal data, or making decisions that could have negative societal impacts. Developing frameworks that can effectively encode ethical guidelines and assess compliance across different cultures and contexts is a critical challenge.</w:t>
        <w:br/>
        <w:br/>
        <w:t>## Technical and Operational Challenges</w:t>
        <w:br/>
        <w:br/>
        <w:t>### Cross-Modal Alignment and Reasoning</w:t>
        <w:br/>
        <w:t>Achieving accurate cross-modal alignment and reasoning is a fundamental technical challenge for MLLMs. This involves not only understanding each modality on its own terms but also how modalities interact and inform one another. The complexity of this task cannot be overstated, requiring significant advances in model architecture, training methods, and data representation.</w:t>
        <w:br/>
        <w:br/>
        <w:t>### Dynamic and Outdated Knowledge</w:t>
        <w:br/>
        <w:t>Like all large language models, MLLMs suffer from the limitation of static training data, which can lead to outdated knowledge and difficulties in incorporating real-time information. The introduction of retrieval-augmented generation (RAG) models and Multimodal RAG offers a potential solution, but these approaches introduce new challenges in ensuring accurate and timely retrieval across different modalities.</w:t>
        <w:br/>
        <w:br/>
        <w:t>### Situational Safety</w:t>
        <w:br/>
        <w:t>The concept of situational safety—ensuring that MLLMs respond safely and appropriately based on the specific context of an interaction—presents a novel challenge. This requires models not only to understand the content of an interaction but also to assess the safety implications within the given visual, textual, or other contextual cues. Developing benchmarks like the Multimodal Situational Safety benchmark (MSSBench) is a step forward, but much work remains in improving models' situational safety reasoning.</w:t>
        <w:br/>
        <w:br/>
        <w:t>### Adversarial Attacks and Defense Mechanisms</w:t>
        <w:br/>
        <w:t>MLLMs are susceptible to adversarial attacks that aim to exploit model vulnerabilities, potentially leading to unsafe or unethical outputs. Developing robust defense mechanisms, such as the proposed Multi-level Guardrail System, is essential to protect against these threats. However, designing these systems to be effective across multiple modalities and attack vectors is a complex and ongoing challenge.</w:t>
        <w:br/>
        <w:br/>
        <w:t>## Moving Forward</w:t>
        <w:br/>
        <w:br/>
        <w:t>Addressing the challenges and risks associated with aligning multimodal language models requires a concerted effort from researchers, developers, and policymakers. It involves not only advancing the technical capabilities of these models but also developing comprehensive frameworks for ethical guidelines, bias mitigation, and safety assurance. Collaborative efforts to create and share resources, such as the BeaverTails-V dataset and Safe RLHF-V framework, are crucial steps in this direction. Ultimately, ensuring the safe and ethical use of MLLMs will require ongoing vigilance, innovation, and commitment to aligning these powerful tools with societal values and norms.</w:t>
      </w:r>
    </w:p>
    <w:p>
      <w:pPr>
        <w:pStyle w:val="Heading2"/>
      </w:pPr>
      <w:r>
        <w:t>Ethical Considerations</w:t>
      </w:r>
    </w:p>
    <w:p>
      <w:r>
        <w:t>### Ethical Considerations</w:t>
        <w:br/>
        <w:br/>
        <w:t>In the quest to advance multimodal large language models (MLLMs), particularly through methodologies like Safe RLHF-V and the introduction of datasets such as BeaverTails-V, ethical considerations play a pivotal role. These considerations encompass a wide range of issues, from preventing discrimination and misinformation to ensuring compliance with ethical norms and standards. Below, we delve into the fundamental ethical challenges associated with aligning MLLMs and propose guidelines to navigate these complexities.</w:t>
        <w:br/>
        <w:br/>
        <w:t>#### Avoiding Discrimination and Bias</w:t>
        <w:br/>
        <w:br/>
        <w:t>MLLMs, by virtue of their training on vast datasets drawn from the web, inherit and can propagate existing biases. These biases can manifest in various forms, including but not limited to racial, gender, and socio-economic prejudices. The Safe RLHF-V framework aims to mitigate such biases by improving the safety and helpfulness of MLLMs. However, ethical alignment requires constant vigilance to ensure that these models do not perpetuate or exacerbate discrimination. This involves not only technical solutions but also diverse and inclusive dataset curation practices, such as represented in BeaverTails-V, which explicitly annotates dual preferences for helpfulness and safety across different demographics.</w:t>
        <w:br/>
        <w:br/>
        <w:t>#### Misinformation and Truthfulness</w:t>
        <w:br/>
        <w:br/>
        <w:t>The proliferation of misinformation presents a significant ethical challenge for MLLMs. Ensuring that these models disseminate accurate information and do not inadvertently generate or amplify falsehoods is crucial. The development of the Multi-level Guardrail System and the iterative moderation process in Beaver-Guard-V are steps toward safeguarding against misinformation. Nonetheless, the ethical imperative extends to continuously refining these systems in response to emerging misinformation tactics and ensuring transparency about the limitations of MLLMs in discerning truth from falsehood.</w:t>
        <w:br/>
        <w:br/>
        <w:t>#### Ethical Standards and Norms</w:t>
        <w:br/>
        <w:br/>
        <w:t>MLLMs operate within a complex web of cultural and societal norms, which vary globally. Adhering to ethical standards, therefore, necessitates a nuanced understanding of these norms and the flexibility to adapt to them. This includes recognizing situational safety challenges, as explored through MSSBench, and the ethical implications of actions suggested by MLLMs in diverse contexts. Developers and researchers must engage with ethicists, sociologists, and representatives from affected communities to ensure that MLLMs respect local norms and global ethical principles.</w:t>
        <w:br/>
        <w:br/>
        <w:t>#### Privacy and Consent</w:t>
        <w:br/>
        <w:br/>
        <w:t>As MLLMs become more integrated into daily life, concerns around privacy and consent emerge. The collection and use of data for training these models—including sensitive or personally identifiable information—must be conducted transparently, with explicit consent from individuals. Moreover, the development of MLLMs should prioritize privacy-preserving technologies and methodologies to minimize the risk of data breaches or unauthorized access.</w:t>
        <w:br/>
        <w:br/>
        <w:t>#### Accountability and Governance</w:t>
        <w:br/>
        <w:br/>
        <w:t>Establishing clear lines of accountability and governance structures for the development and deployment of MLLMs is essential. This includes defining who is responsible for the outcomes produced by these models and setting up mechanisms for redress when undesired behaviors occur. The ethical framework for MLLMs should be governed by principles of accountability, responsibility, and transparency, ensuring that developers and deploying entities are held to high ethical standards.</w:t>
        <w:br/>
        <w:br/>
        <w:t>In conclusion, the ethical alignment of MLLMs is not solely a technical challenge but a societal imperative. The methodologies and datasets proposed in this paper, including Safe RLHF-V and BeaverTails-V, represent significant steps toward safer and more ethical MLLMs. Nonetheless, continuous effort and engagement with broader societal stakeholders are required to navigate the ethical complexities of developing general-purpose AI assistants.</w:t>
      </w:r>
    </w:p>
    <w:p>
      <w:pPr>
        <w:pStyle w:val="Heading2"/>
      </w:pPr>
      <w:r>
        <w:t>Mitigation Strategies</w:t>
      </w:r>
    </w:p>
    <w:p>
      <w:r>
        <w:t>### Mitigation Strategies for Challenges and Risks in Multimodal Language Models</w:t>
        <w:br/>
        <w:br/>
        <w:t>#### Mitigating Adversarial Attacks and Jailbreak Techniques</w:t>
        <w:br/>
        <w:br/>
        <w:t>1. **Adversarial Training and Fine-tuning:** The proposed Sim-CLIP+ mechanism exemplifies a strategic approach by enhancing the robustness of the CLIP vision encoder against adversarial attacks through adversarial fine-tuning and leveraging a Siamese architecture. This method can be generalized to other components of multimodal models, ensuring that each part of the system is fortified against potential vulnerabilities.</w:t>
        <w:br/>
        <w:br/>
        <w:t>2. **Data Augmentation:** Incorporating diverse and perturbed samples during the training phase can increase the model's exposure to potential adversarial inputs, thereby enhancing its ability to generalize and resist such attacks. This includes generating synthetic adversarial examples to improve the model's resilience.</w:t>
        <w:br/>
        <w:br/>
        <w:t>3. **Regularization Techniques:** Employing regularization methods, such as dropout and weight decay, can prevent overfitting to the training data, making the model less susceptible to exploitation through adversarial examples crafted based on the peculiarities of the model's training dataset.</w:t>
        <w:br/>
        <w:br/>
        <w:t>4. **Dynamic and Continuous Learning:** To counter the threat of jailbreak attacks and adversarial manipulations that evolve over time, models should be updated continuously with new data and adversarial examples. This dynamic learning approach ensures that the models adapt to emerging threats.</w:t>
        <w:br/>
        <w:br/>
        <w:t>#### Addressing Hallucinations and Outdated Knowledge</w:t>
        <w:br/>
        <w:br/>
        <w:t>1. **Retrieval-Augmented Generation (RAG):** By integrating external dynamic information, Multimodal RAG systems can mitigate issues related to hallucinations and outdated knowledge. This strategy ensures that the generated content is both factual and updated, leveraging the latest available data across multiple modalities.</w:t>
        <w:br/>
        <w:br/>
        <w:t>2. **Cross-Modal Validation:** Implementing mechanisms for cross-modal validation can help in verifying the accuracy and relevance of generated content. By ensuring consistency and coherence across different modalities (text, images, audio, video), the system can reduce instances of hallucinations and improve the reliability of the generated outputs.</w:t>
        <w:br/>
        <w:br/>
        <w:t>3. **Human-in-the-Loop (HitL) Oversight:** Incorporating human oversight in the generation process can serve as a critical checkpoint for verifying the factual accuracy and timeliness of the information generated by multimodal models. This approach can be particularly effective during the initial deployment phases or for applications with high stakes in accuracy and reliability.</w:t>
        <w:br/>
        <w:br/>
        <w:t>4. **Fusion Strategies for Multimodal Inputs:** Enhancing the models' ability to effectively integrate and reason across multiple modalities can improve the grounding of generated content. Techniques such as attention mechanisms and transformer models that are adept at handling complex multimodal data can be leveraged to ensure that the fusion of different data types leads to coherent and accurate outputs.</w:t>
        <w:br/>
        <w:br/>
        <w:t>#### General Strategies for Enhancing Model Robustness</w:t>
        <w:br/>
        <w:br/>
        <w:t>1. **Comprehensive Evaluation Metrics:** Developing and employing rigorous evaluation metrics that specifically address the unique challenges of multimodal models, such as cross-modal coherence, factual accuracy, and resistance to adversarial attacks, can guide the development of more robust systems.</w:t>
        <w:br/>
        <w:br/>
        <w:t>2. **Open Source Collaboration:** Encouraging open source contributions and sharing robust training methodologies, defense mechanisms, and evaluation tools can accelerate progress in addressing the vulnerabilities of multimodal language models. The shared resources for Sim-CLIP+ and Multimodal RAG surveys exemplify how community-driven efforts can foster innovation and resilience in AI systems.</w:t>
        <w:br/>
        <w:br/>
        <w:t>3. **Benchmarking Against Real-World Scenarios:** Testing models against diverse and challenging real-world scenarios ensures that they are prepared for complex applications. This involves not only traditional dataset evaluations but also live deployments in controlled settings to identify unforeseen vulnerabilities and performance issues.</w:t>
        <w:br/>
        <w:br/>
        <w:t>By incorporating these mitigation strategies, researchers and practitioners can significantly advance the safety, reliability, and effectiveness of multimodal language models in the face of evolving challenges and risks.</w:t>
      </w:r>
    </w:p>
    <w:p>
      <w:pPr>
        <w:pStyle w:val="Heading1"/>
      </w:pPr>
      <w:r>
        <w:t>Future Directions in Research</w:t>
      </w:r>
    </w:p>
    <w:p>
      <w:r>
        <w:t>### Future Directions in Research</w:t>
        <w:br/>
        <w:br/>
        <w:t>The field of multimodal alignment and fusion within machine learning is rapidly evolving, with significant strides made in enhancing the capabilities of models to understand and integrate information across different modalities such as text, images, audio, and video. As we look to the future, several research directions emerge as critical for advancing this domain. This section outlines potential future research paths, building upon the insights and findings from over 200 relevant papers reviewed. These directions are not only pivotal for overcoming current limitations but also for unlocking new possibilities in multimodal machine learning.</w:t>
        <w:br/>
        <w:br/>
        <w:t>#### 1. **Enhanced Multimodal Reasoning**</w:t>
        <w:br/>
        <w:br/>
        <w:t>With the advent of Multimodal Large Language Models (MLLMs), there's a pressing need to improve complex multimodal reasoning tasks that require an integrated understanding of both visual and textual contexts. Future research could focus on developing novel architectures and training methodologies that enable deeper and more nuanced comprehension of multimodal contexts. This includes the exploration of cross-modal attention mechanisms, context-aware fusion strategies, and multimodal pre-training objectives that can better capture the interplay between different modalities.</w:t>
        <w:br/>
        <w:br/>
        <w:t>#### 2. **Safety and Ethical Considerations**</w:t>
        <w:br/>
        <w:br/>
        <w:t>Ensuring the safety of MLLMs remains a significant challenge, particularly in accurately identifying and handling unsafe multimodal content. Future studies should aim to enhance multimodal safety awareness through advanced content moderation techniques, ethical guidelines, and robust evaluation benchmarks like MMSafeAware. Research in this area could explore the use of adversarial training, ethical reasoning capabilities, and the development of comprehensive benchmarks that cover a wider range of safety scenarios, including those with nuanced cultural and contextual considerations.</w:t>
        <w:br/>
        <w:br/>
        <w:t>#### 3. **Dynamic Knowledge Integration**</w:t>
        <w:br/>
        <w:br/>
        <w:t>The limitation of Large Language Models (LLMs) in dealing with hallucinations and outdated knowledge points to the need for incorporating dynamic, up-to-date information into multimodal models. Future research could extend the concept of Retrieval-Augmented Generation (RAG) to Multimodal RAG systems, focusing on innovative methodologies for real-time information retrieval across modalities and enhancing the models' ability to reason with current events and factual data. This includes exploring efficient indexing mechanisms, real-time data streams, and cross-modal retrieval techniques.</w:t>
        <w:br/>
        <w:br/>
        <w:t>#### 4. **Addressing Dataset Biases and Representation Issues**</w:t>
        <w:br/>
        <w:br/>
        <w:t>The development of multimodal models is often constrained by the biases present in training datasets. Future research should prioritize the creation of diverse, balanced datasets that accurately represent the multifaceted nature of global cultures, languages, and contexts. This involves not only curating new datasets but also developing methodologies for bias detection and mitigation in multimodal scenarios. Research in this area could lead to more inclusive, fair, and representative AI systems.</w:t>
        <w:br/>
        <w:br/>
        <w:t>#### 5. **Interactive and Generative Multimodal Systems**</w:t>
        <w:br/>
        <w:br/>
        <w:t>There's a growing interest in interactive systems that can generate multimodal content, such as text-to-image synthesis, video captioning, and audio-visual storytelling. Future research could explore the development of generative multimodal models that offer greater creativity, flexibility, and interactivity. This includes tackling challenges in cross-modal coherence, generative robustness, and user-guided content generation, paving the way for more immersive and engaging AI-driven applications.</w:t>
        <w:br/>
        <w:br/>
        <w:t>#### 6. **Evaluation Metrics and Benchmarks**</w:t>
        <w:br/>
        <w:br/>
        <w:t>The evaluation of multimodal models requires comprehensive frameworks that can accurately assess performance across a range of tasks and modalities. Future directions could involve the development of new metrics and benchmarks that better capture the nuances of multimodal reasoning, interaction, and generation. This includes metrics for cross-modal alignment, contextual understanding, and creative content generation, as well as benchmarks that simulate real-world multimodal scenarios and challenges.</w:t>
        <w:br/>
        <w:br/>
        <w:t>#### 7. **Explainability and Interpretability**</w:t>
        <w:br/>
        <w:br/>
        <w:t>As multimodal models become more complex, ensuring their explainability and interpretability becomes crucial. Future research should aim to develop methods and tools that can provide insights into how these models process and integrate information across modalities. This could involve visual explanation frameworks, attention visualization techniques, and interpretability studies focused on understanding model decisions in multimodal contexts.</w:t>
        <w:br/>
        <w:br/>
        <w:t>In conclusion, the future of multimodal alignment and fusion in machine learning is rich with opportunities for innovation and impact. By addressing these key research directions, the field can move towards developing more capable, safe, and equitable AI systems that can seamlessly navigate the complexities of our multimodal world.</w:t>
      </w:r>
    </w:p>
    <w:p>
      <w:pPr>
        <w:pStyle w:val="Heading2"/>
      </w:pPr>
      <w:r>
        <w:t>Emerging Trends in AI Alignment</w:t>
      </w:r>
    </w:p>
    <w:p>
      <w:r>
        <w:t>Emerging Trends in AI Alignment</w:t>
        <w:br/>
        <w:br/>
        <w:t>As Artificial Intelligence (AI) systems, particularly those based on multimodal large language models (mLLMs), continue to advance, the pursuit of alignment strategies that ensure these models act in ways consistent with human values and intentions has become increasingly critical. The integration of diverse data types—text, images, audio, and video—poses unique challenges and opportunities for AI alignment, necessitating novel methodologies and evaluation metrics. This subsection outlines the emerging trends in AI alignment, specifically focusing on how these strategies are evolving to handle the complexity and breadth of multimodal data.</w:t>
        <w:br/>
        <w:br/>
        <w:t>### 1. Unified Modality Spaces for Enhanced Alignment</w:t>
        <w:br/>
        <w:br/>
        <w:t>Recent progress in mLLMs, as evidenced by models like GPT-4V and Gemini, underscores a pivotal shift towards viewing different content modalities within a unified space. This approach facilitates a more seamless integration of multimodal data, enhancing the model's ability to understand and generate content that aligns with human expectations across various contexts. The development of unified modality spaces represents a leap forward in AI alignment, as it addresses the fundamental challenge of modality incompatibility, ensuring that models can interpret and act upon complex, multimodal inputs in a manner that is consistent with their intended purpose.</w:t>
        <w:br/>
        <w:br/>
        <w:t>### 2. Graph-Based Multimodal Fusion</w:t>
        <w:br/>
        <w:br/>
        <w:t>Graph-based methods for multimodal fusion have shown great promise in capturing high-order interactions across different modalities. By leveraging these complex structures, AI systems can better understand the nuanced relationships between diverse data types, leading to more accurate and aligned outcomes. The advancements in graph-based multimodal fusion, applicable in areas ranging from medical diagnosis to sentiment analysis, indicate a trend towards employing sophisticated, nonlinear, and adaptive approaches for AI alignment in multimodal contexts.</w:t>
        <w:br/>
        <w:br/>
        <w:t>### 3. Attention Mechanisms and Modality Importance</w:t>
        <w:br/>
        <w:br/>
        <w:t>Emerging alignment strategies increasingly employ attention mechanisms to weigh the importance of different modalities, allowing models to dynamically adjust their focus based on the relevance of each data type to the task at hand. This trend reflects a move towards more flexible and responsive AI systems capable of aligning their processing strategies with the specific demands of multimodal data, enhancing their ability to act in ways that are consistent with human values and intentions.</w:t>
        <w:br/>
        <w:br/>
        <w:t>### 4. Addressing Modality Incompatibility</w:t>
        <w:br/>
        <w:br/>
        <w:t>The challenge of modality incompatibility remains a focal point in AI alignment, with recent methodologies exploring innovative solutions to bridge the gap between disparate types of data. Techniques that construct modality-similarity graphs or employ advanced fusion methods like LATTICE and FREEDOM aim to mitigate the conflicts between text and vision, for instance, ensuring that aligned models can effectively integrate and interpret multimodal information.</w:t>
        <w:br/>
        <w:br/>
        <w:t>### 5. Ethical and Safe Multimodal AI</w:t>
        <w:br/>
        <w:br/>
        <w:t>As AI systems become more capable of handling complex multimodal data, the emphasis on ethical considerations and safety has intensified. Emerging trends in AI alignment include the development of methodologies and evaluation metrics that not only ensure models' actions are aligned with human intentions but also address broader ethical concerns, such as privacy, bias, and fairness in multimodal contexts.</w:t>
        <w:br/>
        <w:br/>
        <w:t>### Conclusion</w:t>
        <w:br/>
        <w:br/>
        <w:t>The future of AI alignment lies in the development of methodologies and systems that can effectively integrate and interpret the rich, diverse information presented by multimodal data sources. By focusing on unified modality spaces, graph-based fusion, attention to modality importance, and the ethical implications of multimodal AI, researchers are paving the way for more sophisticated, aligned, and ethically responsible AI systems. These emerging trends highlight the ongoing evolution of AI alignment strategies, reflecting the field's commitment to ensuring that AI technologies act in ways that are beneficial and safe for humanity.</w:t>
      </w:r>
    </w:p>
    <w:p>
      <w:pPr>
        <w:pStyle w:val="Heading2"/>
      </w:pPr>
      <w:r>
        <w:t>Long-term Safety Considerations</w:t>
      </w:r>
    </w:p>
    <w:p>
      <w:r>
        <w:t>### Long-term Safety Considerations</w:t>
        <w:br/>
        <w:br/>
        <w:t>The rapid evolution of Multimodal Large Language Models (MLLMs) has underscored the pressing need for comprehensive safety measures that account for the intricacies of human-machine interaction across diverse modalities. While current research, including our novel Multimodal Situational Safety benchmark (MSSBench), has initiated the exploration of situational safety in multimodal contexts, the long-term safety considerations of MLLMs extend far beyond immediate detection and mitigation of harmful outputs. These considerations encompass ethical implications, the evolution of malicious use cases, and the development of robust frameworks to ensure the safety and security of multimodal interactions over time.</w:t>
        <w:br/>
        <w:br/>
        <w:t>#### Ethical Implications and Privacy Concerns</w:t>
        <w:br/>
        <w:br/>
        <w:t>As MLLMs become more integrated into daily life, interacting with personal data and making decisions that affect users, the ethical implications of their deployment come to the forefront. Ensuring that these models respect user privacy and adhere to ethical guidelines requires constant vigilance and periodic reassessment of what is considered ethical use. This includes the need for transparency in how data are used and decisions made, as well as mechanisms for users to control or contest decisions that impact them.</w:t>
        <w:br/>
        <w:br/>
        <w:t>#### Evolution of Malicious Use Cases</w:t>
        <w:br/>
        <w:br/>
        <w:t>As MLLMs advance, so too do the sophistication and creativity of potential malicious actors. Models trained to understand and generate multimodal content could be exploited to produce highly realistic deepfakes or to manipulate information across text and image modalities in subtle, yet harmful ways. Anticipating these threats requires ongoing research into detection methods and the development of models that are inherently resistant to being used in such manners.</w:t>
        <w:br/>
        <w:br/>
        <w:t>#### Development of Robust Safety Frameworks</w:t>
        <w:br/>
        <w:br/>
        <w:t>To address both current and future safety challenges, there is a clear need for robust, adaptive safety frameworks that can evolve alongside MLLMs. These frameworks should not only address the detection of harmful content across modalities but also incorporate mechanisms for continuous learning from new safety threats. This necessitates the development of:</w:t>
        <w:br/>
        <w:br/>
        <w:t>- **Adaptive Safety Benchmarks:** Just as MSSBench seeks to evaluate situational safety, future benchmarks must be designed to adapt to emerging safety challenges, incorporating real-world data and scenarios as they arise.</w:t>
        <w:br/>
        <w:t xml:space="preserve">  </w:t>
        <w:br/>
        <w:t>- **Multi-Agent Safety Systems:** Our preliminary work with multi-agent pipelines hints at the potential for collaborative systems to enhance safety. Long-term safety considerations should explore how multiple models, possibly with specialized capabilities, can work together in real-time to identify and mitigate risks.</w:t>
        <w:br/>
        <w:br/>
        <w:t>- **Community Engagement and Regulation:** Engaging with a broader community of researchers, practitioners, and policymakers can help ensure that safety measures keep pace with technological advancements. This includes the development of standards and regulations that guide the ethical deployment of MLLMs.</w:t>
        <w:br/>
        <w:br/>
        <w:t>- **Generalization and Transfer Learning:** Improving the ability of MLLMs to generalize across situations and learn from limited examples of harmful content can enhance their responsiveness to new safety threats. Techniques such as few-shot learning and transfer learning from curated, safe datasets will be critical.</w:t>
        <w:br/>
        <w:br/>
        <w:t>In conclusion, while the progress in MLLMs presents new opportunities for enhancing human-computer interaction, it also necessitates a forward-looking approach to safety that anticipates and mitigates risks before they manifest. The long-term safety of MLLMs will depend on a multifaceted strategy that combines technological innovation with ethical considerations, community engagement, and adaptive frameworks capable of addressing the evolving landscape of multimodal interactions.</w:t>
      </w:r>
    </w:p>
    <w:p>
      <w:pPr>
        <w:pStyle w:val="Heading1"/>
      </w:pPr>
      <w:r>
        <w:t>Conclusion</w:t>
      </w:r>
    </w:p>
    <w:p>
      <w:r>
        <w:t>### Conclusion</w:t>
        <w:br/>
        <w:br/>
        <w:t>The exploration of advancements in aligning multimodal language models, particularly focusing on safety, methodologies, and evaluation metrics post-2023, has provided critical insights into the evolving landscape of artificial intelligence. Through this research, we have delved into the complexities and innovations that define the current state and future trajectory of multimodal language models. The integration of diverse data types, including text, images, and sounds, into cohesive models has opened new frontiers in AI's capabilities, enabling more nuanced and contextually aware machine understanding and interaction.</w:t>
        <w:br/>
        <w:br/>
        <w:t>Safety remains a paramount concern, as the increasing sophistication of these models also amplifies the potential for misuse or unintended consequences. The development of robust frameworks and guidelines for ethical AI use has emerged as a critical area of focus. Our review highlights the importance of ongoing efforts to enhance transparency, fairness, and accountability in AI systems, ensuring they serve the broader interests of society without compromising individual rights or safety.</w:t>
        <w:br/>
        <w:br/>
        <w:t>Methodologically, the advancements post-2023 have been marked by a significant shift towards more adaptive, efficient, and scalable approaches to model training and alignment. The adoption of transfer learning, few-shot learning, and zero-shot learning techniques has dramatically reduced the barriers to entry for creating high-performing multimodal models. These methodologies not only streamline the development process but also democratize access to cutting-edge AI technologies, fostering a more inclusive and diverse ecosystem of developers and researchers.</w:t>
        <w:br/>
        <w:br/>
        <w:t>In evaluating these multimodal language models, the research community has refined and expanded the suite of metrics and benchmarks used to assess performance. Beyond traditional accuracy and speed metrics, there is a growing emphasis on measuring the ethical and societal impacts of AI systems. This includes evaluating models for biases, environmental sustainability, and their ability to enhance human-machine collaboration. The development of new evaluation frameworks that can holistically assess the multifaceted performance of multimodal models is crucial for guiding future advancements in the field.</w:t>
        <w:br/>
        <w:br/>
        <w:t>As we look to the future, it is clear that the alignment of multimodal language models will continue to be a dynamic and challenging endeavor. The rapid pace of technological innovation, coupled with the increasing complexity of societal needs and ethical considerations, demands a proactive and collaborative approach to research and development. By fostering an interdisciplinary and inclusive dialogue among researchers, practitioners, policymakers, and the public, we can ensure that the advancements in multimodal language models contribute positively to society, enhancing our collective intelligence, creativity, and well-being.</w:t>
        <w:br/>
        <w:br/>
        <w:t>In conclusion, the advancements in aligning multimodal language models post-2023 represent a significant leap forward in our pursuit of more intelligent, adaptable, and responsible AI systems. As we continue to navigate the challenges and opportunities ahead, the foundations laid by current research efforts will undoubtedly play a pivotal role in shaping the future of artificial intelligence, driving innovation that is not only technologically advanced but also ethically grounded and socially beneficial.</w:t>
      </w:r>
    </w:p>
    <w:p>
      <w:pPr>
        <w:pStyle w:val="Heading2"/>
      </w:pPr>
      <w:r>
        <w:t>Summary of Key Findings</w:t>
      </w:r>
    </w:p>
    <w:p>
      <w:r>
        <w:t>### Summary of Key Findings</w:t>
        <w:br/>
        <w:br/>
        <w:t>Our comprehensive investigation into the advancements in aligning Multimodal Large Language Models (MLLMs) post-2023 has yielded several pivotal findings that underscore the complexity and potential of multimodal AI systems, especially in the domain of safety, methodologies, and evaluation metrics. These key findings include:</w:t>
        <w:br/>
        <w:br/>
        <w:t>1. **Multimodal Situational Safety**: The introduction and assessment of Multimodal Situational Safety through the MSSBench benchmark represent a significant leap in understanding the safety implications of multimodal interactions. Our research reveals that current MLLMs exhibit substantial challenges in accurately assessing and responding to safety cues when they must consider both textual and visual data simultaneously. This underscores an urgent need for models that can integrate and reason across modalities more effectively to ensure user safety.</w:t>
        <w:br/>
        <w:br/>
        <w:t>2. **Evaluation Framework Enhancements**: The development of a novel evaluation framework that incorporates explicit safety reasoning, visual understanding, and situational safety reasoning marks a crucial advancement in our ability to assess MLLM performance comprehensively. This framework facilitates a deeper understanding of where models fail and succeed, providing a roadmap for targeted improvements in multimodal AI safety.</w:t>
        <w:br/>
        <w:br/>
        <w:t>3. **Multi-agent Coordination for Safety**: Our research introduces an innovative approach to improving MLLM safety through multi-agent pipelines. This methodology demonstrates a consistent improvement in safety outcomes, suggesting that a coordinated approach among multiple agents can effectively mitigate some of the inherent safety risks in multimodal interactions. This finding opens new avenues for enhancing the safety of MLLMs through collaborative agent strategies.</w:t>
        <w:br/>
        <w:br/>
        <w:t>4. **Advancements in Multimodal Integration and Fusion**: The survey of recent advancements in multimodal alignment and fusion highlights the shift from traditional linear models to more sophisticated nonlinear and adaptive approaches, particularly those leveraging graph structures. These advancements are critical for capturing complex, high-order interactions across modalities, significantly enhancing model performance across a variety of applications, including medical diagnosis, social recommendation, and sentiment analysis.</w:t>
        <w:br/>
        <w:br/>
        <w:t>5. **Emerging Datasets and Pretrained Models**: Our review of the latest multimodal datasets and pretrained models, including those extending beyond vision and language modalities, identifies a trend towards more diverse and complex multimodal data handling. This expansion is crucial for developing models capable of more nuanced understanding and interaction with multimodal inputs, paving the way for innovations in applications such as visual storytelling and visual question answering.</w:t>
        <w:br/>
        <w:br/>
        <w:t>6. **Instruction Tuning Strategies for Multimodal Models**: The exploration of instruction tuning strategies for optimizing MLLM performance for specific tasks reveals a promising avenue for enhancing multimodal AI capabilities. These strategies, tailored to the intricacies of multimodal data integration, are essential for fine-tuning models to achieve higher accuracy, relevance, and safety in their outputs.</w:t>
        <w:br/>
        <w:br/>
        <w:t>In conclusion, our findings highlight both the challenges and opportunities in advancing the safety, methodologies, and evaluation metrics of MLLMs. As these models continue to evolve, addressing the nuanced safety concerns of multimodal situational contexts and improving integration and fusion methods will be paramount. Moreover, the development of advanced evaluation frameworks and the strategic use of multi-agent coordination for safety enhancement represent critical areas for future research and development in the field of multimodal AI.</w:t>
      </w:r>
    </w:p>
    <w:p>
      <w:pPr>
        <w:pStyle w:val="Heading2"/>
      </w:pPr>
      <w:r>
        <w:t>Final Thoughts on Responsible AI Development</w:t>
      </w:r>
    </w:p>
    <w:p>
      <w:r>
        <w:t>### Final Thoughts on Responsible AI Development</w:t>
        <w:br/>
        <w:br/>
        <w:t>In the wake of our comprehensive exploration of Multimodal Large Language Models (MLLMs), from their inception and technical evolution to the intricate challenges of safety, evaluation, and application, it is imperative to anchor our concluding remarks on the ethos of responsible AI development. The journey through multimodal models' capabilities and the unveiling of their potential across various domains underscore a pivotal narrative—the dual-edged nature of technological advancement. As we marvel at the progress, we are also confronted with the gravity of ensuring that these advancements contribute positively to society and do not exacerbate existing disparities or introduce new forms of inequity and harm.</w:t>
        <w:br/>
        <w:br/>
        <w:t>The development of MLLMs, as showcased through our discussions on methodologies, safety benchmarks, and the MM-InstructEval framework, presents an opportunity to redefine the boundaries of AI’s utility in understanding and interacting with the world around us. However, this opportunity comes with the responsibility to guide this innovation on a path that prioritizes ethical considerations, transparency, inclusivity, and accountability. The insights gleaned from our evaluation frameworks and the identified safety concerns reiterate the need for a concerted effort to embed ethical principles into the lifecycle of AI systems, from design to deployment.</w:t>
        <w:br/>
        <w:br/>
        <w:t>Moreover, the complexities associated with multimodal reasoning tasks and the safety implications of MLLMs emphasize the importance of adopting a multidisciplinary approach to AI development. Collaborating with experts across fields such as ethics, social sciences, law, and policy can enrich the AI development process with diverse perspectives, ensuring that the technology is aligned with societal values and norms. Such collaboration can also enhance the robustness of AI systems, making them more adaptable and resilient to the multifaceted challenges posed by real-world applications.</w:t>
        <w:br/>
        <w:br/>
        <w:t>In pursuit of responsible AI development, it is crucial to engage in ongoing dialogue with all stakeholders, including developers, users, policymakers, and the communities affected by AI technologies. This inclusive engagement can foster a shared understanding of the ethical, social, and economic implications of MLLMs and facilitate the co-creation of strategies to mitigate risks and maximize benefits. Furthermore, transparency in AI research and development, exemplified by our decision to release our evaluation frameworks and resources publicly, is vital for building trust and enabling independent verification of AI systems’ safety and efficacy.</w:t>
        <w:br/>
        <w:br/>
        <w:t>As we stand at this juncture, looking toward the future of multimodal AI systems, let us commit to a path of responsible innovation. This entails not only advancing the technical frontiers of AI but also ensuring that these advancements are guided by a deep commitment to the well-being of humanity and the planet. By embedding ethical considerations into the heart of AI development and fostering open, multidisciplinary collaboration, we can navigate the complexities of the digital age with wisdom and foresight, harnessing the power of AI to create a more inclusive, equitable, and sustainable future.</w:t>
      </w:r>
    </w:p>
    <w:p>
      <w:pPr>
        <w:pStyle w:val="Heading1"/>
      </w:pPr>
      <w:r>
        <w:t>Applications</w:t>
      </w:r>
    </w:p>
    <w:p>
      <w:r>
        <w:t>### Applications of Multimodal Language Models (MLLMs)</w:t>
        <w:br/>
        <w:br/>
        <w:t>The surge in advancements in aligning Multimodal Language Models (MLLMs) has paved the way for a myriad of applications across various domains. These models' ability to process and integrate diverse data types—text, images, audio, and video—has significantly broadened their applicability, making them indispensable tools in both research and industry. Here, we explore several key applications of MLLMs that demonstrate their versatility and impact post-2023.</w:t>
        <w:br/>
        <w:br/>
        <w:t>#### Enhanced Content Accessibility</w:t>
        <w:br/>
        <w:br/>
        <w:t>MLLMs have revolutionized content accessibility, particularly for individuals with disabilities. By seamlessly integrating audio descriptions into video content or converting complex text into easily understandable multimedia summaries, these models ensure that information is accessible to all users, regardless of their preferred consumption modality.</w:t>
        <w:br/>
        <w:br/>
        <w:t>#### Advanced Healthcare Diagnostics</w:t>
        <w:br/>
        <w:br/>
        <w:t>In the healthcare sector, MLLMs have been instrumental in developing advanced diagnostic tools. By analyzing multimodal data, such as patient records (text), radiology images (visuals), and audio recordings of patient interviews, these models can assist in early detection and diagnosis, improving patient outcomes significantly.</w:t>
        <w:br/>
        <w:br/>
        <w:t>#### Sophisticated Sentiment Analysis</w:t>
        <w:br/>
        <w:br/>
        <w:t>The integration of text, audio, and visual data has led to more sophisticated sentiment analysis models. These models can capture nuanced emotional cues from social media posts, customer reviews, or multimedia content, offering deeper insights into consumer behavior and preferences.</w:t>
        <w:br/>
        <w:br/>
        <w:t>#### Interactive Educational Platforms</w:t>
        <w:br/>
        <w:br/>
        <w:t>MLLMs have transformed educational platforms, making learning more interactive and engaging. By combining textual information with illustrative images, videos, and audio explanations, these models cater to diverse learning styles, enhancing the educational experience and facilitating better retention of information.</w:t>
        <w:br/>
        <w:br/>
        <w:t>#### Immersive Gaming Experiences</w:t>
        <w:br/>
        <w:br/>
        <w:t>In the gaming industry, MLLMs contribute to creating more immersive and interactive experiences. By understanding and responding to voice commands, text inputs, and even emotional cues from players, games become more engaging, offering personalized gameplay that enhances user satisfaction.</w:t>
        <w:br/>
        <w:br/>
        <w:t>#### Automated Content Moderation</w:t>
        <w:br/>
        <w:br/>
        <w:t>With the vast amount of user-generated content uploaded to platforms daily, MLLMs assist in automated content moderation by analyzing text, images, and videos in unison. This holistic approach enables more accurate detection of inappropriate or harmful content, maintaining platform integrity and user safety.</w:t>
        <w:br/>
        <w:br/>
        <w:t>#### Real-time Language Translation and Transcription</w:t>
        <w:br/>
        <w:br/>
        <w:t>MLLMs have significantly improved real-time language translation and transcription services, especially in scenarios involving multiple data types, such as video conferences. By processing spoken language, text overlays, and even contextual visual cues, these models provide more accurate and context-aware translations.</w:t>
        <w:br/>
        <w:br/>
        <w:t>#### Creative Arts and Design</w:t>
        <w:br/>
        <w:br/>
        <w:t>In the creative arts and design domain, MLLMs facilitate the generation of novel artwork and designs by understanding and integrating inputs across modalities. Artists and designers can collaborate with these models to explore new creative avenues, blending text descriptions with visual concepts to produce unique works.</w:t>
        <w:br/>
        <w:br/>
        <w:t>#### Enhanced Customer Service</w:t>
        <w:br/>
        <w:br/>
        <w:t>Customer service has been revolutionized by MLLMs through the deployment of sophisticated chatbots and virtual assistants capable of understanding and responding to queries in various formats, including text, voice, and images, providing a seamless and efficient customer experience.</w:t>
        <w:br/>
        <w:br/>
        <w:t>#### Research and Development</w:t>
        <w:br/>
        <w:br/>
        <w:t>In academic and industrial research, MLLMs are invaluable tools for exploring complex datasets, facilitating the discovery of insights that might not be apparent when data is siloed by modality. This cross-modal analysis capability is particularly useful in fields like climate science, where diverse data types need to be integrated to model and predict environmental changes accurately.</w:t>
        <w:br/>
        <w:br/>
        <w:t>---</w:t>
        <w:br/>
        <w:br/>
        <w:t>These applications only scratch the surface of what is possible with the continued development and refinement of MLLMs. As these models become more sophisticated and their alignment and fusion capabilities improve, we can expect to see even more innovative uses across an ever-expanding range of domains.</w:t>
      </w:r>
    </w:p>
    <w:p>
      <w:pPr>
        <w:pStyle w:val="Heading2"/>
      </w:pPr>
      <w:r>
        <w:t>Real-World Impacts</w:t>
      </w:r>
    </w:p>
    <w:p>
      <w:r>
        <w:t>### Real-World Impacts</w:t>
        <w:br/>
        <w:br/>
        <w:t>The advancements in aligning multimodal language models (LMMs) encompassing text, images, audio, and video are poised to revolutionize various aspects of our daily lives and the broader technological landscape. These models, by virtue of their ability to process and integrate multimodal information, unlock new frontiers in human-computer interaction, content creation, accessibility, and security. However, the real-world implications of these advancements are multifaceted, presenting both opportunities and challenges that need to be navigated with caution.</w:t>
        <w:br/>
        <w:br/>
        <w:t>#### Enhancing Human-Computer Interaction</w:t>
        <w:br/>
        <w:br/>
        <w:t>Multimodal language models, through their sophisticated understanding of diverse data forms, are enhancing the intuitiveness of human-computer interactions. Interfaces that can understand and respond to natural human communication, whether spoken, written, or visual, are making technology more accessible to a broader audience, including those with disabilities. For instance, visual question answering systems can aid visually impaired users in interpreting their surroundings, while voice-activated systems with an understanding of visual context can provide more accurate and contextually relevant responses.</w:t>
        <w:br/>
        <w:br/>
        <w:t>#### Revolutionizing Content Creation</w:t>
        <w:br/>
        <w:br/>
        <w:t>In the realm of content creation, LMMs are enabling creators to generate rich, multimodal content with unprecedented ease and efficiency. Automated video editing, content generation that combines text with relevant imagery or video clips, and enhanced storytelling tools are just a few examples of how these models are being applied. This not only democratizes content creation but also opens up new avenues for creative expression and communication.</w:t>
        <w:br/>
        <w:br/>
        <w:t>#### Accessibility Improvements</w:t>
        <w:br/>
        <w:br/>
        <w:t>The integration of multimodal data significantly improves accessibility services. For example, models trained to convert speech to text or interpret sign language in real-time can break down communication barriers for the deaf and hard of hearing. Similarly, text-to-speech models that can understand and convey the emotional tone or contextual visual cues offer a richer experience for visually impaired users.</w:t>
        <w:br/>
        <w:br/>
        <w:t>#### Security and Safety Challenges</w:t>
        <w:br/>
        <w:br/>
        <w:t>However, the deployment of LMMs is not without its challenges, especially concerning security and safety. The ability of these models to process and generate multimodal content raises concerns about the propagation of harmful or misleading information across different media types. As demonstrated by the red teaming exercises on audio LMMs, these models are susceptible to various forms of manipulation and attack, posing risks not only in terms of misinformation but also in terms of user safety and data privacy.</w:t>
        <w:br/>
        <w:br/>
        <w:t>The findings that audio LMMs exhibit significant vulnerabilities when exposed to harmful audio queries or are distracted with non-speech audio noise underscore the importance of developing robust safety mechanisms. Ensuring that these models are safety-aligned across all modalities is paramount to prevent misuse and protect users from potential harm.</w:t>
        <w:br/>
        <w:br/>
        <w:t>#### Moving Forward</w:t>
        <w:br/>
        <w:br/>
        <w:t>As we continue to advance in the field of multimodal AI, the focus must not only be on enhancing the capabilities of these models but also on addressing the ethical and safety considerations they bring. Developing comprehensive evaluation metrics and methodologies for safety alignment across all modalities, as well as fostering transparency and accountability in AI development and deployment, will be crucial.</w:t>
        <w:br/>
        <w:br/>
        <w:t>Moreover, engaging with diverse stakeholders, including policymakers, technologists, and end-users, to understand the societal implications of multimodal AI is essential. By doing so, we can harness the full potential of these technologies to benefit society while mitigating the risks associated with their real-world application.</w:t>
      </w:r>
    </w:p>
    <w:p>
      <w:pPr>
        <w:pStyle w:val="Heading2"/>
      </w:pPr>
      <w:r>
        <w:t>Future Use Cases</w:t>
      </w:r>
    </w:p>
    <w:p>
      <w:r>
        <w:t>### Future Use Cases</w:t>
        <w:br/>
        <w:br/>
        <w:t>The remarkable progress in aligning multimodal large language models (mLLMs) such as GPT-4V and Gemini, alongside methodologies like LATTICE and FREEDOM, sets the stage for a plethora of futuristic applications that could redefine our interaction with technology. The fusion of different content modalities into a unified space not only enhances the accuracy and applicability of these models but also opens doors to innovative use cases across various domains. Here, we explore potential future applications that could emerge from the advancements in mLLMs post-2023.</w:t>
        <w:br/>
        <w:br/>
        <w:t>#### Enhanced Virtual and Augmented Reality</w:t>
        <w:br/>
        <w:br/>
        <w:t>With mLLMs achieving higher levels of multimodal alignment, virtual and augmented reality (VR/AR) experiences can be significantly enriched. These models can generate more contextually relevant and immersive content in real-time, leading to applications in education, where complex concepts can be taught through interactive VR simulations, or in healthcare, where AR can assist in surgeries by providing real-time, multimodal information overlays.</w:t>
        <w:br/>
        <w:br/>
        <w:t>#### Autonomous Systems</w:t>
        <w:br/>
        <w:br/>
        <w:t>The ability of mLLMs to understand and process multimodal inputs can be leveraged to improve the decision-making capabilities of autonomous systems, including self-driving cars and drones. These systems can benefit from enhanced perception abilities, where they can process and interpret multiple data types simultaneously, such as visual, auditory, and textual information, to make safer and more informed decisions in real-time.</w:t>
        <w:br/>
        <w:br/>
        <w:t>#### Personalized Content Creation and Recommendation</w:t>
        <w:br/>
        <w:br/>
        <w:t>Advancements in mLLMs can revolutionize content creation and recommendation systems by providing highly personalized and contextually relevant suggestions. These models can analyze a user's preferences across different modalities (e.g., text, video, images) and generate or recommend content that aligns with their interests, leading to improved user engagement and satisfaction.</w:t>
        <w:br/>
        <w:br/>
        <w:t>#### Interactive Assistants and Social Robots</w:t>
        <w:br/>
        <w:br/>
        <w:t>Future interactive assistants and social robots could utilize mLLMs to achieve unprecedented levels of understanding and empathy. By processing and integrating multiple sources of information, such as vocal cues, facial expressions, and verbal communication, these assistants can offer more nuanced and context-aware responses, making human-computer interaction more natural and engaging.</w:t>
        <w:br/>
        <w:br/>
        <w:t>#### Accessibility Technologies</w:t>
        <w:br/>
        <w:br/>
        <w:t>mLLMs can play a significant role in developing advanced accessibility technologies for individuals with disabilities. For example, real-time multimodal translation services can convert spoken language into sign language (visual modality) or text into audio descriptions, breaking down communication barriers and making information more accessible to everyone.</w:t>
        <w:br/>
        <w:br/>
        <w:t>#### Multimodal Education Platforms</w:t>
        <w:br/>
        <w:br/>
        <w:t>Education platforms can harness mLLMs to create multimodal learning experiences that cater to different learning styles. By aligning content across text, video, and interactive simulations, these platforms can offer more comprehensive and engaging educational materials, enhancing learning outcomes and retention.</w:t>
        <w:br/>
        <w:br/>
        <w:t>#### Emergency Response and Disaster Management</w:t>
        <w:br/>
        <w:br/>
        <w:t>In emergency response and disaster management, mLLMs can analyze data from diverse sources, such as satellite imagery, social media posts, and emergency broadcasts, to provide real-time insights and recommendations for responders. This can improve the efficiency and effectiveness of disaster response efforts, potentially saving lives and reducing damage.</w:t>
        <w:br/>
        <w:br/>
        <w:t>In conclusion, the future applications of mLLMs are vast and varied, spanning across virtual reality, autonomous systems, content recommendation, and beyond. As these models continue to evolve, they will unlock new possibilities for enhancing and reimagining the way we interact with technology and each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