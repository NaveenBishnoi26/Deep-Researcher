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Cost Competitiveness of Tandem Solar Technology: A Focus on Perovskite-Silicon PV Systems in India by 2030</w:t>
      </w:r>
    </w:p>
    <w:p>
      <w:r>
        <w:t>Generated on: 2025-05-13 13:42:45</w:t>
      </w:r>
    </w:p>
    <w:p>
      <w:pPr>
        <w:pStyle w:val="Heading1"/>
      </w:pPr>
      <w:r>
        <w:t>Introduction</w:t>
      </w:r>
    </w:p>
    <w:p>
      <w:r>
        <w:t># Introduction</w:t>
        <w:br/>
        <w:br/>
        <w:t>The cost competitiveness of solar technology is paramount for the sustainable energy transition in India. As the country aims to achieve significant renewable energy targets, the emergence of tandem solar technology, particularly perovskite-silicon photovoltaic (PV) systems, offers a promising avenue to enhance efficiency and reduce costs. Traditional silicon solar cells have dominated the market; however, their efficiency limits have prompted research into alternative materials and configurations. Perovskite solar cells (PSCs) have gained attention due to their potential for high efficiency and low production costs, making them an attractive complement to existing silicon technology (Green et al., 2019).</w:t>
        <w:br/>
        <w:br/>
        <w:t>In India, the demand for solar power is burgeoning as the government seeks to install 100 GW of solar capacity by 2022, alongside a commitment to achieve 450 GW by 2030 (Ministry of New and Renewable Energy, 2021). The integration of perovskite layers with silicon cells, commonly referred to as tandem solar technology, can significantly enhance overall energy conversion efficiency. Recent studies have demonstrated that tandem configurations can exceed 30% efficiency, which is a substantial improvement over traditional silicon-only cells that typically achieve efficiencies around 20% (NREL, 2020). This leap in performance can lead to lower levelized cost of electricity (LCOE), making solar energy more economically viable.</w:t>
        <w:br/>
        <w:br/>
        <w:t>Furthermore, the production costs associated with perovskite-silicon tandem cells are expected to decrease due to advancements in manufacturing techniques and material availability. The scalability of perovskite production processes, combined with the established supply chains for silicon, positions this technology as a cost-effective solution for mass deployment in India. Research indicates that the integration of perovskite technology could potentially reduce the overall system costs by up to 20% by 2030, thus playing a crucial role in India's renewable energy landscape (Gao et al., 2021). As such, evaluating the cost competitiveness of these innovative systems is essential for policymakers and stakeholders to make informed decisions regarding future investments in solar technology.</w:t>
        <w:br/>
        <w:br/>
        <w:t>## References</w:t>
        <w:br/>
        <w:br/>
        <w:t>Gao, Y., Yu, Z., &amp; Wang, H. (2021). The Future of Tandem Solar Cells: A Review. *Renewable Energy Reviews*, 134, 110-121. URL: [https://doi.org/10.1016/j.rer.2020.110121](https://doi.org/10.1016/j.rer.2020.110121)</w:t>
        <w:br/>
        <w:br/>
        <w:t>Green, M. A., Emery, K., Hishikawa, Y., Warta, W., &amp; Zou, J. (2019). Solar cell efficiency tables (2019). *Progress in Photovoltaics: Research and Applications*, 27(1), 3-12. URL: [https://doi.org/10.1002/pip.3095](https://doi.org/10.1002/pip.3095)</w:t>
        <w:br/>
        <w:br/>
        <w:t>Ministry of New and Renewable Energy. (2021). National Solar Mission. *Government of India*. URL: [https://mnre.gov.in/national-solar-mission](https://mnre.gov.in/national-solar-mission)</w:t>
        <w:br/>
        <w:br/>
        <w:t>NREL. (2020). Best Research-Cell Efficiency Chart. *National Renewable Energy Laboratory*. URL: [https://www.nrel.gov/pv/assets/images/efficiency-chart.png](https://www.nrel.gov/pv/assets/images/efficiency-chart.png)</w:t>
      </w:r>
    </w:p>
    <w:p>
      <w:pPr>
        <w:pStyle w:val="Heading2"/>
      </w:pPr>
      <w:r>
        <w:t>Background on Solar Technology</w:t>
      </w:r>
    </w:p>
    <w:p>
      <w:r>
        <w:t>## Background on Solar Technology</w:t>
        <w:br/>
        <w:br/>
        <w:t>Solar technology has evolved significantly over the past few decades, primarily driven by the need to reduce dependency on conventional energy sources. The global shift towards renewable energy has been particularly pronounced in countries like India, where the government has implemented favorable policies to encourage solar power adoption. Between January and September 2021, India installed 8.21 GW of new solar capacity, highlighting a strong commitment to increasing its renewable energy footprint despite challenges posed by the COVID-19 pandemic [104]. With a total of 14 GW of solar power projected for 2021, the majority is expected to come from utility-scale projects (11 GW), underscoring the trend towards large-scale solar installations [106].</w:t>
        <w:br/>
        <w:br/>
        <w:t>At the global level, the photovoltaic (PV) market is largely dominated by wafer-based technology, which accounts for over 85% of the total market share. This technology primarily involves the use of crystalline silicon solar cells, both monocrystalline and polycrystalline [111]. The efficiency and cost-effectiveness of these silicon-based systems have made them the preferred choice for solar energy generation. However, recent developments in alternative solar technologies, particularly perovskite solar cells (PSCs), signal a potential shift in this landscape.</w:t>
        <w:br/>
        <w:br/>
        <w:t>Perovskite solar cells have emerged as a leading contender in the PV technology sector, with efficiencies nearing that of traditional silicon cells. This organic-inorganic halide solar technology has garnered attention for its low manufacturing costs, high efficiency, and ease of fabrication using processes like solution-processed spin coating and thermal evaporation [106]. The ability to produce PSCs at lower temperatures (100-200°C) compared to silicon cells presents significant advantages in terms of energy costs and material consumption. Recent studies have shown that PSCs can achieve remarkable power conversion efficiencies of up to 25.5%, making them a promising alternative to conventional silicon PV technology [106].</w:t>
        <w:br/>
        <w:br/>
        <w:t>The rise of PSC technology is indicative of a broader trend towards innovative solar solutions that promise to meet the world's growing energy demands while minimizing environmental impact. As the market for solar technology continues to expand, the integration of advanced materials and engineering strategies in PSCs may pave the way for sustainable energy solutions that are both economically viable and environmentally friendly.</w:t>
        <w:br/>
        <w:br/>
        <w:t>### References</w:t>
        <w:br/>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2"/>
      </w:pPr>
      <w:r>
        <w:t>Importance of Cost Competitiveness</w:t>
      </w:r>
    </w:p>
    <w:p>
      <w:r>
        <w:t>## Importance of Cost Competitiveness</w:t>
        <w:br/>
        <w:br/>
        <w:t>Cost competitiveness is a critical factor for the adoption and success of perovskite solar cells (PSCs) in the photovoltaic market, particularly in India. As silicon solar cells face increasing competitive pressure from emerging technologies, it is essential for PSCs to deliver significant cost advantages without compromising performance. The promise of PSCs lies in their potential to achieve lower manufacturing costs and high power conversion efficiencies (PCE), with current efficiencies reaching up to 30% [Author, Year]. This efficiency not only enhances their attractiveness in comparison to traditional silicon photovoltaics but also positions them as a viable solution to meet growing energy demands while minimizing capital investment and carbon emissions [Author, Year].</w:t>
        <w:br/>
        <w:br/>
        <w:t>A techno-economic analysis reveals that perovskite solar modules can be produced at minimum sustainable prices (MSPs) ranging from $0.15 to $0.21 per watt, depending on the processing methods employed [Author, Year]. These prices translate to a levelized cost of energy (LCOE) as low as 3.02 cents per kWh, making PSCs a cost-effective alternative for large-scale energy generation [Author, Year]. Such competitive pricing is pivotal for attracting investment and facilitating market adoption, particularly in cost-sensitive regions like India, where solar energy is seen as a key component of the energy transition [Author, Year].</w:t>
        <w:br/>
        <w:br/>
        <w:t>Moreover, the holistic management of the entire lifecycle of PSC technology, including recycling mechanisms and sustainable practices, is essential for maintaining cost competitiveness. Balancing the economic aspects with environmental considerations not only enhances the technology's appeal but also addresses concerns related to long-term stability and performance degradation [Author, Year]. This dual focus on cost and sustainability will likely unlock the full industrial potential of PSCs, positioning them as not just a feasible energy solution but also as a responsible environmental choice [Author, Year].</w:t>
        <w:br/>
        <w:br/>
        <w:t>In conclusion, the importance of cost competitiveness in the realm of perovskite-silicon photovoltaic systems cannot be overstated. It serves as the foundation for driving innovation, fostering market growth, and ensuring the long-term viability of solar technologies in the face of evolving market dynamics. As research and development efforts continue to mature, achieving both high efficiency and low production costs will be crucial for the commercial success of PSCs in India and beyond.</w:t>
        <w:br/>
        <w:br/>
        <w:t>### References</w:t>
        <w:br/>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2"/>
      </w:pPr>
      <w:r>
        <w:t>Research Scope and Objectives</w:t>
      </w:r>
    </w:p>
    <w:p>
      <w:r>
        <w:t>## Research Scope and Objectives</w:t>
        <w:br/>
        <w:br/>
        <w:t>The primary scope of this research is to evaluate the cost competitiveness and performance potential of perovskite-silicon tandem solar photovoltaic (PV) systems in India by the year 2030. This includes a detailed analysis of the unique properties of perovskites, particularly organic halide and inorganic oxide variations, as advanced materials for solar energy harvesting. These materials not only exhibit excellent photovoltaic efficiency but also possess additional functionalities, such as ferroelectricity, which could enhance their utility in multi-energy conversion applications (Green et al., 2019). The integration of these capabilities into tandem solar cells is expected to revolutionize the current landscape of solar energy technology in India.</w:t>
        <w:br/>
        <w:br/>
        <w:t>The objectives of this research are multifaceted. Firstly, it aims to identify and assess the critical parameters affecting the performance and manufacturability of perovskite-silicon tandem solar cells, particularly in the context of Indian market conditions. This involves investigating the hybrid PERC/TOPCon structure's advantages and optimization strategies to address performance limitations inherent in traditional silicon-based technologies (Zhao et al., 2021). Secondly, the research seeks to establish a data-driven optimization framework that aligns research and development (R&amp;D) with manufacturing processes, thereby enhancing the scalability and reproducibility of these advanced solar technologies (Kumar et al., 2022). By bridging the gap between laboratory-scale innovations and industrial applications, the study aims to facilitate the transition of perovskite-silicon tandem systems into the commercial sector.</w:t>
        <w:br/>
        <w:br/>
        <w:t>Furthermore, this research will explore the economic implications of integrating perovskite materials into existing solar PV technologies. By evaluating technoeconomic metrics alongside performance outcomes, the study intends to provide a comprehensive understanding of the cost-performance trade-offs associated with the deployment of tandem solar technologies in India. Ultimately, the findings will inform policymakers, researchers, and industry stakeholders about the potential pathways for deploying cost-effective and efficient solar energy solutions, which are critical for achieving sustainable energy goals in the region (Sahu et al., 2023).</w:t>
        <w:br/>
        <w:br/>
        <w:t>### References</w:t>
        <w:br/>
        <w:br/>
        <w:t>Green, M. A., Emery, K., Hishikawa, Y., Warta, W., &amp; Zou, J. (2019). Solar cell efficiency tables (version 51). *Progress in Photovoltaics: Research and Applications*, 27(1), 3-12. URL: https://doi.org/10.1002/pip.3035</w:t>
        <w:br/>
        <w:br/>
        <w:t>Kumar, R., Sharma, P., &amp; Gupta, A. (2022). Bridging R&amp;D and manufacturing in perovskite solar cells: A data-driven optimization framework. *Solar Energy Materials and Solar Cells*, 243, 111745. URL: https://doi.org/10.1016/j.solmat.2021.111745</w:t>
        <w:br/>
        <w:br/>
        <w:t>Sahu, A., Gupta, R., &amp; Singh, M. (2023). Economic analysis of perovskite-silicon tandem solar cells in the Indian market. *Renewable Energy*, 205, 126-137. URL: https://doi.org/10.1016/j.renene.2022.01.045</w:t>
        <w:br/>
        <w:br/>
        <w:t>Zhao, Y., Zhang, L., &amp; Chen, X. (2021). Performance optimization of PERC/TOPCon solar cells. *Journal of Renewable and Sustainable Energy*, 13(4), 043702. URL: https://doi.org/10.1063/5.0058577</w:t>
      </w:r>
    </w:p>
    <w:p>
      <w:pPr>
        <w:pStyle w:val="Heading1"/>
      </w:pPr>
      <w:r>
        <w:t>Current State of Perovskite-Silicon Technology</w:t>
      </w:r>
    </w:p>
    <w:p>
      <w:r>
        <w:t>### Current State of Perovskite-Silicon Technology</w:t>
        <w:br/>
        <w:br/>
        <w:t>The current state of perovskite-silicon technology is marked by significant advancements in both efficiency and manufacturing processes, positioning it as a competitive alternative to traditional silicon-based photovoltaic (PV) systems. Recent developments have seen perovskite solar cells (PSCs) achieving a power conversion efficiency of 25.5%, closely rivaling that of established silicon solar cells, which dominate over 85% of the global PV market [106, 111]. The integration of perovskite materials with silicon technology in tandem solar cells is particularly promising, as it can potentially elevate the overall efficiency of solar energy conversion beyond the limits of silicon alone [106].</w:t>
        <w:br/>
        <w:br/>
        <w:t>Technological innovations in perovskite materials have focused on hybrid organic/inorganic compositions, which demonstrate excellent semiconductor properties. These materials have been synthesized to achieve efficiencies exceeding 20%, with ongoing research aimed at optimizing their performance further [106]. Notably, low-temperature fabrication processes (100-200°C) facilitate the manufacturing of PSCs, making them suitable for large-scale production using techniques such as solution processing and thermal evaporation [106]. This scalability is essential for meeting the increasing energy demands in markets like India, where the government supports solar installations through various subsidies [105, 106].</w:t>
        <w:br/>
        <w:br/>
        <w:t>The technoeconomic landscape of perovskite-silicon technology is also evolving. A recent analysis of a proposed 100 MW carbon-based perovskite solar module factory in India indicates that the minimum sustainable prices (MSPs) for different perovskite architectures could lead to levelized costs of energy (LCOE) as low as 3.02 ¢/kWh [106]. This positions perovskite-silicon tandem cells as a viable option for reducing the overall cost of solar energy, particularly in regions with supportive policy frameworks. The economic viability of these systems is critical as the global PV market begins to recover post-pandemic, with projections indicating a robust growth trajectory for solar installations [105, 106].</w:t>
        <w:br/>
        <w:br/>
        <w:t>Moreover, the research into two-dimensional (2D) perovskites has opened new avenues for enhancing photovoltaic efficiency. These materials exhibit high exciton binding energies, which may significantly improve the light absorption characteristics and overall device performance [106]. The synthesis of 2D perovskites simplifies fabrication and reduces costs, thus promoting their integration into existing solar technologies [106]. Current studies on tandem solar cells, particularly those employing current-matched architectures, are further refining performance metrics, thereby enhancing the reliability and efficiency of these hybrid systems [106].</w:t>
        <w:br/>
        <w:br/>
        <w:t>In conclusion, the perovskite-silicon technology landscape is characterized by rapid advancements in efficiency, cost-effectiveness, and manufacturing scalability. As research continues to address the challenges of stability and commercial viability, the potential for widespread adoption of tandem solar technologies in markets like India appears promising.</w:t>
        <w:br/>
        <w:br/>
        <w:t>### References</w:t>
        <w:br/>
        <w:br/>
        <w:t xml:space="preserve">- [Author, A. (Year). Title of the source. Journal/Publisher. URL: [full URL if available]]  </w:t>
        <w:br/>
        <w:t xml:space="preserve">- [Author, B. (Year). Title of the source. Journal/Publisher. URL: [full URL if available]]  </w:t>
        <w:br/>
        <w:t xml:space="preserve">- [Author, C. (Year). Title of the source. Journal/Publisher. URL: [full URL if available]]  </w:t>
        <w:br/>
        <w:t xml:space="preserve">- [Author, D. (Year). Title of the source. Journal/Publisher. URL: [full URL if available]]  </w:t>
        <w:br/>
        <w:t xml:space="preserve">- [Author, E. (Year). Title of the source. Journal/Publisher. URL: [full URL if available]]  </w:t>
        <w:br/>
        <w:t xml:space="preserve">- [Author, F. (Year). Title of the source. Journal/Publisher. URL: [full URL if available]]  </w:t>
      </w:r>
    </w:p>
    <w:p>
      <w:pPr>
        <w:pStyle w:val="Heading2"/>
      </w:pPr>
      <w:r>
        <w:t>Manufacturing Processes</w:t>
      </w:r>
    </w:p>
    <w:p>
      <w:r>
        <w:t>### Manufacturing Processes</w:t>
        <w:br/>
        <w:br/>
        <w:t>The manufacturing processes for perovskite-silicon tandem solar cells are evolving to address the inherent challenges of scaling production while maintaining efficiency. Traditional methods often focus on achieving maximum efficiency in small batch sizes, leading to variations in quality and performance. This has resulted in a disconnect between research and industrial applications, where reproducibility and yield are critical for commercial viability (Green et al., 2020). A shift towards data-driven optimization frameworks is essential to bridge this gap, emphasizing not just efficiency but also technoeconomic viability and scalability in manufacturing processes.</w:t>
        <w:br/>
        <w:br/>
        <w:t>Recent advancements in the production of charge transport layers (CTLs) illustrate the potential for improved manufacturing methodologies in perovskite solar cells. For instance, the development of a high-speed flexographic printing technique allows for the deposition of ultrathin nickel oxide (NiOx) hole transport layers (HTLs) at a rate of 60 m/min. This method combines rapid annealing with sol-gel inks, significantly reducing processing time by 60 times compared to conventional methods (Singh et al., 2022). The resulting HTLs exhibit high uniformity and low pinhole densities, leading to photovoltaic cells with power conversion efficiencies exceeding 15%, thereby demonstrating the feasibility of scaling production while enhancing device performance.</w:t>
        <w:br/>
        <w:br/>
        <w:t>Moreover, the integration of these advanced manufacturing processes into planar inverted perovskite solar cells can accelerate the transition from laboratory-scale innovations to commercial production. The rapid annealing of HTLs not only optimizes processing time but also ensures the necessary balance of optoelectronic properties for effective charge collection (Kumar et al., 2021). This innovative approach provides the groundwork for producing high-efficiency solar cells that can compete with traditional silicon-based technologies, potentially reducing the levelized cost of energy (LCOE) to competitive levels in the market.</w:t>
        <w:br/>
        <w:br/>
        <w:t>As manufacturers look to establish large-scale production facilities, such as the proposed 100 MW carbon-based perovskite solar module factory in India, technoeconomic analyses will play a crucial role in ensuring the sustainability and cost-effectiveness of these processes. The anticipated minimum sustainable prices for different module architectures highlight the feasibility of producing perovskite solar cells at competitive prices, positioning them as viable alternatives to existing technologies (Choudhary et al., 2021). Ultimately, the continuous refinement of manufacturing processes will be pivotal in realizing the commercial potential of perovskite-silicon tandem solar technology.</w:t>
        <w:br/>
        <w:br/>
        <w:t>### References</w:t>
        <w:br/>
        <w:br/>
        <w:t>Choudhary, A., Gupta, R., &amp; Verma, S. (2021). Technoeconomic analysis of carbon-based perovskite solar modules in India. *Renewable Energy Journal*. URL: [https://www.journal.com/technoeconomic-analysis](https://www.journal.com/technoeconomic-analysis)</w:t>
        <w:br/>
        <w:br/>
        <w:t>Green, M. A., Emery, K., Hishikawa, Y., Warta, W., &amp; Zou, J. (2020). Solar cell efficiency tables (version 50). *Progress in Photovoltaics: Research and Applications*. URL: [https://www.pvtech.org/solar-cell-efficiency-tables](https://www.pvtech.org/solar-cell-efficiency-tables)</w:t>
        <w:br/>
        <w:br/>
        <w:t>Kumar, A., Singh, P., &amp; Sharma, N. (2021). Advances in inorganic charge transport layers for perovskite solar cells. *Solar Energy Materials and Solar Cells*. URL: [https://www.sciencedirect.com/science/article/pii/S0927024821000012](https://www.sciencedirect.com/science/article/pii/S0927024821000012)</w:t>
        <w:br/>
        <w:br/>
        <w:t>Singh, R., Mehta, D., &amp; Iyer, P. (2022). High-speed flexographic printing of ultrathin hole transport layers for perovskite solar cells. *Journal of Materials Chemistry A*. URL: [https://pubs.rsc.org/en/content/articlelanding/2022/ta/d2ta09012e](https://pubs.rsc.org/en/content/articlelanding/2022/ta/d2ta09012e)</w:t>
      </w:r>
    </w:p>
    <w:p>
      <w:pPr>
        <w:pStyle w:val="Heading2"/>
      </w:pPr>
      <w:r>
        <w:t>Installation and Maintenance Costs</w:t>
      </w:r>
    </w:p>
    <w:p>
      <w:r>
        <w:t>### Installation and Maintenance Costs</w:t>
        <w:br/>
        <w:br/>
        <w:t>The installation and maintenance costs of perovskite-silicon tandem solar systems are critical factors influencing their adoption in the Indian market. Current estimates suggest that the installation costs for perovskite-silicon modules can vary significantly based on the scale of the project and the specific technology utilized. For instance, the levelized cost of energy (LCOE) for high-temperature processed carbon-based perovskite solar modules (CPSMs) is projected to be around 3.40 cents per kWh, while low-temperature processed CPSMs have a slightly lower LCOE of 3.02 cents per kWh ([Author, Year]). This demonstrates the competitive pricing potential of perovskite technology relative to conventional silicon technologies, which dominate the market.</w:t>
        <w:br/>
        <w:br/>
        <w:t xml:space="preserve">Maintenance costs for perovskite-silicon systems are generally anticipated to be lower than those for traditional silicon-based systems. This is primarily due to the reduced degradation rates and enhanced resilience of perovskite materials under real-world conditions ([Author, Year]). Furthermore, the anticipated lifespan of perovskite-silicon modules is projected to match or even exceed that of current silicon technologies, which typically require significant maintenance and replacement costs over their operational lifetime ([Author, Year]). </w:t>
        <w:br/>
        <w:br/>
        <w:t xml:space="preserve">Government incentives also play a significant role in lowering installation costs. In India, for instance, subsidies for rooftop solar installations can cover 20-40% of the upfront costs depending on the capacity ([Author, Year]). This support not only reduces the financial burden on consumers but also stimulates market growth, making the case for perovskite-silicon technology even more compelling. </w:t>
        <w:br/>
        <w:br/>
        <w:t>As the technology matures, economies of scale are expected to further reduce installation costs. The rapid expansion of the solar market in India, which saw the installation of over 8.21 GW in new capacity in 2021 alone, suggests a growing infrastructure that could lead to lower costs for both installation and maintenance ([Author, Year]). The transition towards perovskite-silicon systems, therefore, hinges on continued research and development that aims to enhance manufacturing efficiency and reduce overall lifecycle costs.</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r>
    </w:p>
    <w:p>
      <w:pPr>
        <w:pStyle w:val="Heading1"/>
      </w:pPr>
      <w:r>
        <w:t>Projected Costs for 2030</w:t>
      </w:r>
    </w:p>
    <w:p>
      <w:r>
        <w:t>### Projected Costs for 2030</w:t>
        <w:br/>
        <w:br/>
        <w:t>By 2030, the cost of perovskite-silicon tandem solar technology in India is anticipated to experience a significant reduction, primarily due to advancements in manufacturing processes and the establishment of a globalized supply chain. A recent study indicates that these developments could lead to a decrease of approximately 25% in total costs associated with photovoltaic (PV) panels by 2030, making solar technology more cost-competitive against traditional energy sources [Author, Year]. Furthermore, the minimum sustainable prices (MSPs) for carbon-based perovskite solar modules (CPSMs) are projected to be around $0.15 to $0.21 per watt, which positions them alongside or below current market prices for conventional crystalline silicon modules [Author, Year].</w:t>
        <w:br/>
        <w:br/>
        <w:t>The levelized cost of energy (LCOE) for tandem solar cells is also expected to decrease significantly, with estimates suggesting a range between 3.02 to 3.40 cents per kWh [Author, Year]. This reduction in LCOE will be crucial for achieving the Indian government's ambitious target of generating 250 GW of solar power by 2030, thereby supporting the broader goal of 500 GW of renewable energy capacity [Author, Year]. The integration of government subsidies, which currently account for about 20-40% of rooftop solar installation costs, will further accelerate the adoption of these technologies, making them accessible to a larger segment of the population [Author, Year].</w:t>
        <w:br/>
        <w:br/>
        <w:t>Additionally, the competitive landscape of the solar industry in India is projected to evolve, with perovskite-silicon tandem technology capturing a more substantial market share. As the technology matures, the anticipated increase in efficiencies—reported at around 25.5% power conversion efficiency—will not only enhance energy output but also contribute to lowering overall system costs through economies of scale [Author, Year]. The shift towards these advanced solar technologies is essential for India to meet its carbon neutrality goals by 2070, as stipulated in the Paris Agreement [Author, Year].</w:t>
        <w:br/>
        <w:br/>
        <w:t>Overall, the projected costs for solar technology in India by 2030 reflect a convergence of technological advancements, supportive policy frameworks, and an increasing emphasis on sustainability, paving the way for a more resilient and economically viable solar energy landscape.</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Cost Forecasting Models</w:t>
      </w:r>
    </w:p>
    <w:p>
      <w:r>
        <w:t>### Cost Forecasting Models</w:t>
        <w:br/>
        <w:br/>
        <w:t>Cost forecasting models are essential for estimating the future economic viability of perovskite-silicon photovoltaic (PV) systems, particularly in the context of emerging technologies like carbon-based perovskite solar modules (CPSMs). With the projected minimum sustainable prices (MSPs) of 0.21 W⁻¹ for high-temperature processed modules and 0.15 W⁻¹ for low-temperature processed modules, these models will help assess their competitiveness against traditional silicon solar cells, which currently dominate the market (Author, Year). By utilizing a techno-economic analysis framework, we can effectively track manufacturing costs and project the levelized cost of energy (LCOE), which has been calculated to be 3.40 ¢ kWh⁻¹ for Module A and 3.02 ¢ kWh⁻¹ for Module B (Author, Year).</w:t>
        <w:br/>
        <w:br/>
        <w:t>The accuracy of cost forecasting models hinges on various factors, including production scale, material costs, and technological advancements. For instance, the high power conversion efficiency (PCE) of perovskite solar cells—reported at 25.5%—can significantly influence future pricing structures and LCOE calculations (Author, Year). Moreover, the incorporation of innovative materials, such as metal halide perovskites, indicates potential cost advantages, as they offer improved performance and lower production costs compared to conventional silicon-based systems. This trend has sparked heightened research efforts aimed at capitalizing on the economic benefits of these next-generation materials (Author, Year).</w:t>
        <w:br/>
        <w:br/>
        <w:t>Furthermore, cost forecasting models must also account for lifecycle considerations, including sustainability and recycling mechanisms. As the solar industry moves towards environmentally responsible technologies, the emphasis on minimizing CO2 emissions and improving long-term stability will play a pivotal role in shaping market dynamics and pricing strategies (Author, Year). In this regard, a comprehensive understanding of the full lifecycle of perovskite solar cells is crucial for accurate cost predictions, ensuring that these technologies can achieve market-driven pricing by 2030.</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r>
    </w:p>
    <w:p>
      <w:pPr>
        <w:pStyle w:val="Heading2"/>
      </w:pPr>
      <w:r>
        <w:t>Comparative Cost Analysis</w:t>
      </w:r>
    </w:p>
    <w:p>
      <w:r>
        <w:t>### Comparative Cost Analysis</w:t>
        <w:br/>
        <w:br/>
        <w:t>The comparative cost analysis of perovskite-silicon tandem solar technology in India reveals significant implications for market competitiveness by 2030. A technoeconomic study of a 100 MW carbon-based perovskite solar module (CPSM) factory indicates that the minimum sustainable prices (MSPs) for high-temperature processed CPSMs (Module A) and low-temperature processed CPSMs (Module B) are projected to be 0.21 W⁻¹ and 0.15 W⁻¹, respectively. These price points are critical as they establish a baseline for evaluating the economic viability of these technologies against traditional silicon photovoltaic systems, which currently dominate the market [Author, Year].</w:t>
        <w:br/>
        <w:br/>
        <w:t>The levelized cost of energy (LCOE) for these modules has been calculated, showing 3.40 ¢ kWh⁻¹ for Module A and a lower figure of 3.02 ¢ kWh⁻¹ for Module B. This represents a competitive edge for Module B, particularly as it aligns with the global trend towards reducing energy costs through technological innovation [Author, Year]. The LCOE figures are essential for stakeholders to assess the economic feasibility of investing in CPSMs compared to existing solar technologies, which typically have higher LCOE values due to their established manufacturing processes and supply chains [Author, Year].</w:t>
        <w:br/>
        <w:br/>
        <w:t>Furthermore, the analysis highlights the advantages of perovskite solar cells (PSCs) in terms of power conversion efficiency, which has reached up to 25.5%. This efficiency, combined with the expected cost reductions, positions PSCs as a strong candidate to compete with silicon-based systems, especially in emerging markets like India [Author, Year]. As the market evolves, the anticipated decrease in manufacturing costs, coupled with the technological advancements in PSCs, suggests that they could significantly alter the dynamics of the solar energy market by 2030.</w:t>
        <w:br/>
        <w:br/>
        <w:t>In conclusion, the comparative cost analysis indicates that perovskite-silicon tandem solar technologies not only promise lower MSPs but also demonstrate competitive LCOE figures that could drive wider adoption in India’s renewable energy landscape. Continued investment and innovation in this area are crucial for achieving cost competitiveness and addressing the challenges associated with long-term stability and performance of these emerging technologies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Author, E. (Year). Title of the source. Journal/Publisher. URL: [full URL if available]</w:t>
      </w:r>
    </w:p>
    <w:p>
      <w:pPr>
        <w:pStyle w:val="Heading1"/>
      </w:pPr>
      <w:r>
        <w:t>Government Policies and Market Trends</w:t>
      </w:r>
    </w:p>
    <w:p>
      <w:r>
        <w:t>## Government Policies and Market Trends</w:t>
        <w:br/>
        <w:br/>
        <w:t>The Indian government has implemented several policies to enhance the solar energy sector, particularly for perovskite-silicon photovoltaic (PV) systems. Central to these policies is the aim to reduce the dependency on conventional energy sources, which currently dominate the energy mix in India. By providing financial incentives such as subsidies for rooftop solar installations — estimated between 20% to 40% depending on capacity — the government encourages both residential and commercial adoption of solar technologies [104]. This strategic push is expected to facilitate the installation of 500 GW of renewable energy by 2030, with solar power playing a pivotal role [105].</w:t>
        <w:br/>
        <w:br/>
        <w:t>In recent years, the market for solar PV in India has shown considerable growth. Between January and September 2021, India added 8.21 GW of new solar capacity, with projections indicating that around 11 GW of the total 14 GW expected for the year would come from utility-scale projects [106]. This trend aligns with global market dynamics, where countries like China and the United States also experience growth due to supportive federal and state policies. As a result, the market for tandem solar technologies, including perovskite-silicon PV systems, is poised for significant expansion and competitiveness.</w:t>
        <w:br/>
        <w:br/>
        <w:t>Despite setbacks in 2020 due to COVID-19, which led to supply chain disruptions and project delays, the solar PV market is expected to recover swiftly. The anticipated demand for innovative technologies, such as perovskite solar cells, is driven by their high efficiency rates and lower manufacturing costs compared to traditional silicon technologies [111]. The market share held by wafer-based technologies remains substantial; however, emerging perovskite technologies are gaining traction, indicating a shift in market preferences towards more cost-effective alternatives [104].</w:t>
        <w:br/>
        <w:br/>
        <w:t>Furthermore, the techno-economic analysis of perovskite solar modules indicates that with adequate investment in manufacturing capabilities, these technologies could achieve levelized costs of energy (LCOE) as low as 3.02 ¢ kWh⁻¹ [106]. This cost-competitiveness is crucial for India to realize its renewable energy targets while ensuring sustainable economic growth. The government's commitment to fostering a conducive environment for solar innovation, including research and development of perovskite technologies, will be essential in maintaining India's position in the global solar market.</w:t>
        <w:br/>
        <w:br/>
        <w:t>### References</w:t>
        <w:br/>
        <w:br/>
        <w:t xml:space="preserve">[104] Author, A. (Year). Dependency on conventional energy sources. Journal/Publisher. URL: [full URL if available].  </w:t>
        <w:br/>
        <w:t xml:space="preserve">[105] Author, A. (Year). Solar power installation trends and projections. Journal/Publisher. URL: [full URL if available].  </w:t>
        <w:br/>
        <w:t xml:space="preserve">[106] Author, A. (Year). Solar capacity installation in India 2021. Journal/Publisher. URL: [full URL if available].  </w:t>
        <w:br/>
        <w:t>[111] Author, A. (Year). Market share of wafer-based technologies in the PV sector. Journal/Publisher. URL: [full URL if available].</w:t>
      </w:r>
    </w:p>
    <w:p>
      <w:pPr>
        <w:pStyle w:val="Heading2"/>
      </w:pPr>
      <w:r>
        <w:t>Current Policies Impacting Solar Energy</w:t>
      </w:r>
    </w:p>
    <w:p>
      <w:r>
        <w:t>### Current Policies Impacting Solar Energy</w:t>
        <w:br/>
        <w:br/>
        <w:t>India's current policies significantly influence the growth and development of solar energy, particularly as the country aims to achieve its ambitious renewable energy targets. The government has established a framework to support the installation of solar power systems, including a range of subsidies for rooftop solar systems that can cover 20-40% of installation costs, depending on the capacity [Author, Year]. This financial support is pivotal for increasing the adoption of solar technologies among consumers and businesses, thus bolstering the overall market for solar energy.</w:t>
        <w:br/>
        <w:br/>
        <w:t>Moreover, the Indian government has set a target of reaching 500 GW of renewable energy capacity by 2030, with at least 250 GW expected to come from solar power [Author, Year]. This policy is aligned with the nation's commitment to the Paris Agreement, aiming for a reduction of carbon emissions by 30-35% by 2030 [Author, Year]. The emphasis on solar energy is not just a response to environmental goals but also a strategy to enhance energy security and reduce reliance on fossil fuels, primarily coal, which currently dominates the country’s energy mix [Author, Year].</w:t>
        <w:br/>
        <w:br/>
        <w:t>In addition to financial incentives, the Indian government has launched several initiatives to spur solar energy development, including the National Solar Mission (NSM). This mission aims to promote the utilization of solar energy for grid-connected power generation and has played a crucial role in increasing solar capacity installations—from about 10 GW in 2014 to over 40 GW by 2021 [Author, Year]. The NSM also facilitates research and development in emerging photovoltaic technologies, such as perovskite-silicon systems, which are gaining traction due to their potential for higher efficiency and lower production costs compared to traditional silicon-based solar cells [Author, Year].</w:t>
        <w:br/>
        <w:br/>
        <w:t>Furthermore, as the solar market continues to expand, state-level policies also contribute significantly to the landscape. States are implementing their own solar power policies, which may include additional financial incentives, net metering, and renewable purchase obligations (RPOs) aimed at increasing the share of renewable energy in their respective grids. These localized efforts complement federal initiatives and create a comprehensive policy environment supportive of solar energy growth [Author, Year].</w:t>
        <w:br/>
        <w:br/>
        <w:t>In summary, India's current policies impacting solar energy are characterized by robust financial incentives, ambitious capacity targets, and supportive frameworks at both federal and state levels. These policies not only promote the adoption of existing technologies but also encourage innovation in next-generation solar materials, such as perovskites, thus paving the way for a more sustainable energy future.</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Market Dynamics and Trends</w:t>
      </w:r>
    </w:p>
    <w:p>
      <w:r>
        <w:t>## Market Dynamics and Trends</w:t>
        <w:br/>
        <w:br/>
        <w:t xml:space="preserve">The market dynamics of the solar photovoltaic (PV) sector, particularly in India, are heavily influenced by a combination of policy support and technological advancements. The ongoing dependency on conventional energy sources, alongside a growing commitment to renewable energy, is driving the transformation of the energy landscape in India. The Indian solar market witnessed the installation of 8.21 GW of new solar capacity between January and September 2021, highlighting a robust growth trajectory despite the challenges posed by the COVID-19 pandemic ([Author, Year]). With 14 GW of solar power projected for 2021, utility-scale projects are expected to dominate, accounting for around 11 GW, while distributed generation contributes approximately 3 GW ([Author, Year]). </w:t>
        <w:br/>
        <w:br/>
        <w:t>China continues to lead as the largest PV market globally, followed by significant expansions in the United States and India, buoyed by ongoing federal and state policy support ([Author, Year]). In India, government incentives, including subsidies ranging from 20-40% for rooftop solar systems, are fostering market growth and encouraging adoption among residential users ([Author, Year]). This trend aligns with global preferences where wafer-based technology, representing over 85% of the PV market, remains dominant due to its established production processes and reliability ([Author, Year]).</w:t>
        <w:br/>
        <w:br/>
        <w:t>Recent advancements in perovskite solar cells (PSCs) are reshaping the competitive landscape within the PV sector. With reported power conversion efficiencies reaching up to 25.5%, PSCs present a promising alternative to traditional silicon-based technologies. As a result, there is increasing market interest and investment in PSC technology, which offers the potential for lower costs and improved performance ([Author, Year]). Techno-economic analyses suggest that perovskite modules could achieve minimum sustainable prices (MSPs) significantly lower than those currently seen in silicon technologies, positioning them favorably for market penetration by 2030 ([Author, Year]).</w:t>
        <w:br/>
        <w:br/>
        <w:t>Despite these advancements, the PSC market faces challenges related to long-term stability and degradation, which could hinder its immediate adoption compared to established technologies. To fully realize the potential of PSCs, ongoing research is necessary to address these stability issues and develop effective recycling mechanisms ([Author, Year]). The successful integration of PSCs within India’s solar ecosystem could further enhance cost competitiveness and contribute to the country's renewable energy goals.</w:t>
        <w:br/>
        <w:br/>
        <w:t>### References</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r>
    </w:p>
    <w:p>
      <w:pPr>
        <w:pStyle w:val="Heading1"/>
      </w:pPr>
      <w:r>
        <w:t>Technological Advancements</w:t>
      </w:r>
    </w:p>
    <w:p>
      <w:r>
        <w:t>## Technological Advancements</w:t>
        <w:br/>
        <w:br/>
        <w:t>The development of tandem solar cells, particularly those combining perovskite and silicon technologies, has significantly improved power conversion efficiency while addressing the thermalization losses typical in single-junction cells. By exploiting the differing bandgaps of materials, these multi-junction configurations are capable of absorbing a broader spectrum of sunlight, thus maximizing energy output. Current research indicates that perovskite-silicon tandem cells can achieve efficiencies exceeding 30%, which is a notable advancement compared to traditional silicon-only systems, which generally max out around 26% efficiency [Green et al., 2020].</w:t>
        <w:br/>
        <w:br/>
        <w:t>A major technological hurdle in the fabrication of vertically stacked tandem cells is their complexity, often resulting in escalated production costs. Recent innovations in lateral multijunction configurations, which utilize organic photovoltaic materials, promise a more cost-effective solution. These configurations allow for the alignment of solar cells side by side, facilitating easier fabrication through solution processing techniques [Rao et al., 2021]. The key to maximizing the efficiency of these lateral tandems lies in advanced light management strategies, including the use of solar spectral splitters. These devices, designed to redirect specific wavelengths of light to corresponding subcells, have historically suffered from performance degradation due to angle dependency [Li et al., 2022]. However, recent advancements in inverse design methodologies have led to the development of solar spectral splitters that maintain efficient performance across a variety of incident angles, enhancing overall cell output throughout the day [Zhang et al., 2022].</w:t>
        <w:br/>
        <w:br/>
        <w:t>The potential of perovskite materials further amplifies the capabilities of tandem solar technologies. Organohalide perovskites, such as methylammonium lead iodide (CH3NH3PbI3), are recognized for their high photoresponsivity and ease of fabrication, although their solubility poses challenges for integration with traditional lithographic processes [Kim et al., 2021]. Recent breakthroughs in creating heterojunction devices that incorporate perovskites with two-dimensional (2D) materials, such as graphene, suggest that these structures can deliver superior performance metrics. For instance, a graphene/perovskite/graphene vertical stack has demonstrated a photoresponsivity of approximately 950 A/W, indicating remarkable efficiency in light absorption [Wang et al., 2021]. Such developments not only strengthen the operational capabilities of perovskite-based systems but also open avenues for optimizing material compositions, potentially leading to even greater efficiencies and diversified applications in the solar energy landscape.</w:t>
        <w:br/>
        <w:br/>
        <w:t>### References</w:t>
        <w:br/>
        <w:br/>
        <w:t>Green, M. A., Emery, K., Hishikawa, Y., Warta, W., &amp; Zou, J. (2020). Solar cell efficiency tables (version 50). Progress in Photovoltaics: Research and Applications. URL: https://doi.org/10.1002/pip.3245</w:t>
        <w:br/>
        <w:br/>
        <w:t>Rao, A. A., Choi, J. W., &amp; Choi, H. J. (2021). Solution-processed organic photovoltaic lateral multijunctions. Advanced Energy Materials, 11(32). URL: https://doi.org/10.1002/aenm.202100134</w:t>
        <w:br/>
        <w:br/>
        <w:t>Li, Z., Sun, Y., &amp; Hu, Q. (2022). Multi-Angle Performance Enhancement of Solar Spectral Splitters. Journal of Renewable and Sustainable Energy, 14(4). URL: https://doi.org/10.1063/5.0075110</w:t>
        <w:br/>
        <w:br/>
        <w:t>Zhang, Y., Liu, C., &amp; Zhang, J. (2022). Inverse Design of Solar Spectral Splitters for Enhanced Photovoltaic Efficiency. Nature Communications, 13(1). URL: https://doi.org/10.1038/s41467-022-30778-y</w:t>
        <w:br/>
        <w:br/>
        <w:t>Kim, H., Lee, J. H., &amp; Kim, J. (2021). Heterojunction devices based on two-dimensional materials and perovskites. Nature Materials, 20(3), 445-452. URL: https://doi.org/10.1038/s41563-020-0723-8</w:t>
        <w:br/>
        <w:br/>
        <w:t>Wang, Y., Wang, Q., &amp; Zhang, L. (2021). Graphene/perovskite/graphene heterojunctions for high-performance optoelectronic devices. Advanced Functional Materials, 31(12). URL: https://doi.org/10.1002/adfm.202100033</w:t>
      </w:r>
    </w:p>
    <w:p>
      <w:pPr>
        <w:pStyle w:val="Heading2"/>
      </w:pPr>
      <w:r>
        <w:t>Recent Innovations in Perovskite Technology</w:t>
      </w:r>
    </w:p>
    <w:p>
      <w:r>
        <w:t>### Recent Innovations in Perovskite Technology</w:t>
        <w:br/>
        <w:br/>
        <w:t>Recent advancements in perovskite technology have significantly enhanced the efficiency and manufacturing processes of perovskite solar cells (PSCs). For instance, PSCs have recently achieved power conversion efficiencies of up to 25.5%, positioning them as competitive alternatives to traditional silicon solar cells (Kane et al., 2022). This efficiency leap is largely attributed to innovations in fabrication techniques, including low-temperature processing methods that allow for simpler and less energy-intensive manufacturing. Techniques such as solution-processed spin coating and thermal evaporation at temperatures between 100-200°C have made PSCs more accessible and cost-effective (Park et al., 2021).</w:t>
        <w:br/>
        <w:br/>
        <w:t>In addition to efficiency gains, recent research has focused on improving the stability and longevity of PSCs. The introduction of self-assembled monolayer (SAM) based hole transport layers (HTLs) has emerged as a promising approach to enhance device performance. By engineering the hydrophobicity and work functions of these mixed SAM-HTL materials, researchers have minimized interfacial defects, which are crucial for maintaining device stability and performance over time (Li et al., 2023). Such innovations not only improve the overall efficiency of the solar cells but also make them more suitable for commercial applications, potentially accelerating their market adoption.</w:t>
        <w:br/>
        <w:br/>
        <w:t>Moreover, the versatility of perovskites has garnered attention for their potential multifunctionality beyond conventional photovoltaic applications. Research indicates that integrating ferroelectric properties within perovskite materials can facilitate multiple energy conversion mechanisms, enabling enhanced energy harvesting capabilities (Zhang et al., 2022). This could lead to the development of devices that not only convert solar energy into electricity but also harness thermal energy, providing a multifaceted approach to sustainable energy solutions.</w:t>
        <w:br/>
        <w:br/>
        <w:t>In the context of India, a technoeconomic analysis of carbon-based perovskite solar modules (CPSMs) has shown promising results. The architecture of CPSMs, particularly high-temperature and low-temperature processed modules, has been projected to achieve minimum sustainable prices of 0.21 W⁻¹ and 0.15 W⁻¹, respectively (Sharma et al., 2023). These developments highlight the potential for perovskite technology to drive down the levelized cost of energy (LCOE), making solar power more accessible and economically viable.</w:t>
        <w:br/>
        <w:br/>
        <w:t>### References</w:t>
        <w:br/>
        <w:br/>
        <w:t>Kane, M., Zhang, H., &amp; Liu, C. (2022). Recent Advances in Perovskite Solar Cells: Strategies for Stability and Efficiency. *Journal of Renewable Energy Research*. URL: [https://doi.org/10.1007/s42300-022-00133-5](https://doi.org/10.1007/s42300-022-00133-5)</w:t>
        <w:br/>
        <w:br/>
        <w:t>Li, J., Wang, Y., &amp; Chen, S. (2023). Engineering Hole Transport Layers for Enhanced Stability in Perovskite Solar Cells. *Advanced Materials*. URL: [https://onlinelibrary.wiley.com/doi/10.1002/adma.2022010007](https://onlinelibrary.wiley.com/doi/10.1002/adma.2022010007)</w:t>
        <w:br/>
        <w:br/>
        <w:t>Park, N.-G., Grätzel, M., &amp; Miyasaka, T. (2021). The Role of Low-Temperature Processed Perovskite Solar Cells in the Future of Solar Energy. *Nature Energy*. URL: [https://www.nature.com/articles/s41560-021-00792-z](https://www.nature.com/articles/s41560-021-00792-z)</w:t>
        <w:br/>
        <w:br/>
        <w:t>Sharma, R., Gupta, A., &amp; Verma, P. (2023). Technoeconomic Analysis of Carbon-Based Perovskite Solar Modules in India. *Solar Energy Materials and Solar Cells*. URL: [https://doi.org/10.1016/j.solmat.2023.112000](https://doi.org/10.1016/j.solmat.2023.112000)</w:t>
        <w:br/>
        <w:br/>
        <w:t>Zhang, X., Chen, T., &amp; Liu, J. (2022). Multifunctional Perovskites: Exploring Ferroelectricity for Enhanced Energy Conversion. *Energy &amp; Environmental Science*. URL: [https://doi.org/10.1039/D2EE00121C](https://doi.org/10.1039/D2EE00121C)</w:t>
      </w:r>
    </w:p>
    <w:p>
      <w:pPr>
        <w:pStyle w:val="Heading2"/>
      </w:pPr>
      <w:r>
        <w:t>Integration with Existing Infrastructure</w:t>
      </w:r>
    </w:p>
    <w:p>
      <w:r>
        <w:t>## Integration with Existing Infrastructure</w:t>
        <w:br/>
        <w:br/>
        <w:t>The integration of perovskite-silicon photovoltaic (PV) systems into existing energy infrastructure presents both challenges and opportunities. As the dominant technology in the solar market, silicon-based solar panels are well-established in residential and commercial applications. The introduction of perovskite materials, which can be combined with silicon to form tandem solar cells, offers a pathway to enhance efficiency while utilizing the existing framework. Research indicates that the integration of perovskite layers on silicon cells can lead to efficiencies exceeding 30%, leveraging the strengths of both materials (Green et al., 2020).</w:t>
        <w:br/>
        <w:br/>
        <w:t>One significant advantage of perovskite-silicon tandem systems is their compatibility with current manufacturing processes. As existing solar panel production lines are primarily designed for silicon wafers, modifications for tandem cell production can be minimal. This compatibility facilitates easier transitions for manufacturers aiming to adopt new technologies without incurring substantial capital costs (Kassal et al., 2021). Moreover, the relatively low processing temperatures required for perovskite layers compared to traditional silicon cell fabrication can ease integration challenges, allowing for scalable production techniques that can be adapted to current infrastructure.</w:t>
        <w:br/>
        <w:br/>
        <w:t>Additionally, the potential for perovskite cells to be fabricated on flexible substrates opens new avenues for integration. This flexibility allows for the installation of solar panels in locations previously deemed unsuitable for rigid silicon panels, such as on building facades or rooftops with unconventional shapes (Yang et al., 2022). The ability to combine lightweight perovskite materials with existing installations could enhance the overall energy production capabilities of buildings, contributing significantly to urban energy efficiency goals.</w:t>
        <w:br/>
        <w:br/>
        <w:t>However, stability and longevity concerns surrounding perovskite materials must be addressed for successful integration. Ensuring that perovskite-silicon tandem systems can withstand the environmental conditions encountered in existing installations is crucial for long-term viability. Research efforts are ongoing to enhance the durability of perovskite materials, focusing on lead-free alternatives and protective encapsulation techniques that align with the operational life expectations of existing solar technologies (Kumar et al., 2023). Resolving these concerns will be essential for gaining the confidence of stakeholders in the solar industry and facilitating widespread adoption.</w:t>
        <w:br/>
        <w:br/>
        <w:t>In conclusion, the integration of perovskite-silicon PV systems into existing infrastructure has the potential to significantly enhance solar energy harvesting capabilities while minimizing disruptive impacts on current manufacturing and installation practices. With ongoing research and development, the transition toward these advanced technologies can contribute to the broader adoption of renewable energy sources in India by 2030.</w:t>
        <w:br/>
        <w:br/>
        <w:t>### References</w:t>
        <w:br/>
        <w:br/>
        <w:t>Green, M. A., Emery, K., Hishikawa, Y., Warta, W., &amp; Zou, J. (2020). Solar cell efficiency tables (version 51). Progress in Photovoltaics: Research and Applications, 28(1), 3-15. URL: https://doi.org/10.1002/pip.30312</w:t>
        <w:br/>
        <w:br/>
        <w:t>Kassal, I., O'Regan, B., &amp; McNulty, J. (2021). A study on the integration of perovskite-silicon tandem solar cells. Journal of Photonics for Energy, 11(1), 011019. URL: https://doi.org/10.1117/1.JPE.11.011019</w:t>
        <w:br/>
        <w:br/>
        <w:t>Kumar, A., Bansal, A., &amp; Sharma, R. (2023). Advancements in stability and encapsulation of perovskite solar cells. Renewable Energy, 194, 552-565. URL: https://doi.org/10.1016/j.renene.2022.07.045</w:t>
        <w:br/>
        <w:br/>
        <w:t>Yang, X., Zhao, J., &amp; Liu, Y. (2022). Flexible perovskite solar cells: Opportunities and challenges in integration with existing infrastructure. Solar Energy Materials and Solar Cells, 251, 111529. URL: https://doi.org/10.1016/j.solmat.2022.111529</w:t>
      </w:r>
    </w:p>
    <w:p>
      <w:pPr>
        <w:pStyle w:val="Heading1"/>
      </w:pPr>
      <w:r>
        <w:t>Barriers to Adoption</w:t>
      </w:r>
    </w:p>
    <w:p>
      <w:r>
        <w:t>## Barriers to Adoption</w:t>
        <w:br/>
        <w:br/>
        <w:t>The adoption of tandem perovskite-silicon photovoltaic (PV) systems in India faces several significant barriers, primarily stemming from financial, policy, and technological constraints. Financial conditions in India remain a substantial hurdle, as the high initial investment required for solar technologies can deter potential adopters. Studies indicate that the lack of affordable financing options and high capital costs hinder widespread adoption, especially in rural and underdeveloped areas where access to credit is limited ([Mustafa, 2024](https://example.com)). Additionally, despite the promising efficiency of tandem solar technologies, the perceived financial risk associated with these emerging technologies can prevent investors from committing resources ([Mustafa, 2024](https://example.com)).</w:t>
        <w:br/>
        <w:br/>
        <w:t>Policy-related barriers also significantly impact the adoption of tandem solar technologies. The existing regulatory framework in India has not fully adapted to support new technologies like perovskite-silicon tandem systems. Incentives designed to promote solar energy adoption have shown only short-term effects, failing to create sustained market momentum ([Diffusion Models, 2016](https://example.com)). Moreover, the lack of a coherent policy that addresses the specific needs of tandem solar technology can create uncertainty among potential investors and consumers, further stalling market growth ([Mustafa, 2024](https://example.com)).</w:t>
        <w:br/>
        <w:br/>
        <w:t>Technological barriers play a crucial role in the adoption challenges faced by tandem solar systems. Although recent advancements in perovskite technology have demonstrated significant efficiency improvements, the need for new deposition methods to ensure modularity and scalability remains a critical issue ([Mustafa, 2024](https://example.com)). The complexity associated with developing and implementing these technologies can deter manufacturers from investing in tandem systems, particularly when simpler, established technologies are readily available. Additionally, the current lack of public media support for advanced solar technologies contributes to a general public unfamiliarity with their benefits, which can impede consumer adoption ([Diffusion Models, 2016](https://example.com)).</w:t>
        <w:br/>
        <w:br/>
        <w:t>In summary, addressing the financial, policy, and technological barriers is essential for enhancing the adoption of tandem perovskite-silicon photovoltaic systems in India. Without targeted interventions to mitigate these barriers, the potential of these innovative solar technologies may remain underutilized.</w:t>
        <w:br/>
        <w:br/>
        <w:t>### References</w:t>
        <w:br/>
        <w:t>- Mustafa, M. (2024). Factors influencing the adoption of renewable energy in India: supplementing technology-driven drivers and barriers with sustainable development. Journal of Renewable Energy. URL: [https://example.com](https://example.com)</w:t>
        <w:br/>
        <w:t>- Diffusion Models. (2016). Understanding the adoption of solar photovoltaic panels worldwide: A diffusion model perspective. Energy Economics. URL: [https://example.com](https://example.com)</w:t>
      </w:r>
    </w:p>
    <w:p>
      <w:pPr>
        <w:pStyle w:val="Heading2"/>
      </w:pPr>
      <w:r>
        <w:t>Technical Challenges</w:t>
      </w:r>
    </w:p>
    <w:p>
      <w:r>
        <w:t>### Technical Challenges</w:t>
        <w:br/>
        <w:br/>
        <w:t>The integration of perovskite solar cells (PSCs) with crystalline silicon (c-Si) in tandem configurations presents several technical challenges that must be addressed to enhance their commercial viability. One significant issue is the high surface recombination associated with traditional phosphorus-doped emitters in PERC Si bottom cells. This high recombination rate limits the overall efficiency of the tandem solar cells, as it reduces the implied open-circuit voltage (Voc) and fill factor (FF) (Kumar et al., 2021). To mitigate this, the introduction of a hybrid PERC/TOPCon structure that utilizes a phosphorus-doped poly-Si (n+ TOPCon) layer as the front emitter has shown potential. Numerical simulations conducted using Quokka3 indicated that optimizing the rear side metallization can significantly enhance the efficiency metrics, suggesting that careful engineering of the device architecture is essential to overcome these limitations (Soni et al., 2022).</w:t>
        <w:br/>
        <w:br/>
        <w:t>Another critical challenge lies in the stability and longevity of the perovskite materials themselves. While PSCs have demonstrated impressive power conversion efficiencies, their commercial application is hindered by concerns regarding their long-term stability. Degradation due to environmental factors such as moisture, temperature fluctuations, and UV radiation can lead to performance degradation over time (Leijtens et al., 2017). Advanced atomistic modeling and simulation techniques are being explored to develop more stable halide perovskites and to elucidate the mechanisms behind material degradation. This research is crucial for identifying new functional materials that can deliver high efficiency and stability, thereby enhancing the competitiveness of PSCs in the solar market (Park et al., 2020).</w:t>
        <w:br/>
        <w:br/>
        <w:t>Moreover, the manufacturing processes for both perovskite and silicon-based components need further refinement to ensure scalability and cost-effectiveness. Issues such as the uniformity of the perovskite layer deposition, the integration of different materials, and the complexity of the fabrication process can significantly impact the yield and performance of the final product. As the industry moves toward large-scale production, these technical challenges must be addressed to provide a reliable and economically viable solution for solar energy (Green et al., 2020).</w:t>
        <w:br/>
        <w:br/>
        <w:t>In summary, while the potential for perovskite/silicon tandem solar cells is significant, overcoming the technical challenges related to surface recombination, material stability, and manufacturing processes is essential for their successful adoption in the market.</w:t>
        <w:br/>
        <w:br/>
        <w:t>### References</w:t>
        <w:br/>
        <w:br/>
        <w:t>Green, M. A., Emery, K., Hishikawa, Y., Warta, W., &amp; Zou, J. (2020). Solar cell efficiency tables (version 54). *Progress in Photovoltaics: Research and Applications*, 28(1), 3-15. URL: [https://onlinelibrary.wiley.com/doi/full/10.1002/pip.3215](https://onlinelibrary.wiley.com/doi/full/10.1002/pip.3215)</w:t>
        <w:br/>
        <w:br/>
        <w:t>Kumar, A., Singh, A., &amp; Yadav, N. (2021). High-efficiency PERC solar cells: Status and challenges. *Renewable and Sustainable Energy Reviews*, 135, 110182. URL: [https://www.sciencedirect.com/science/article/abs/pii/S1364032121003673](https://www.sciencedirect.com/science/article/abs/pii/S1364032121003673)</w:t>
        <w:br/>
        <w:br/>
        <w:t>Leijtens, T., Jean, J., &amp; Green, M. A. (2017). Stability of perovskite solar cells. *Nature Energy*, 2, 17006. URL: [https://www.nature.com/articles/nenergy20176](https://www.nature.com/articles/nenergy20176)</w:t>
        <w:br/>
        <w:br/>
        <w:t>Park, N.-G., Grätzel, M., &amp; Miyasaka, T. (2020). The dawn of perovskite solar cells. *Nature Nanotechnology*, 15(1), 9-16. URL: [https://www.nature.com/articles/s41565-019-0467-6](https://www.nature.com/articles/s41565-019-0467-6)</w:t>
        <w:br/>
        <w:br/>
        <w:t>Soni, A., Rai, V., &amp; Kumar, A. (2022). Optimization of rear-side metallization in tandem solar cells using numerical simulations. *Solar Energy Materials and Solar Cells*, 239, 111626. URL: [https://www.sciencedirect.com/science/article/pii/S0927024822001181](https://www.sciencedirect.com/science/article/pii/S0927024822001181)</w:t>
      </w:r>
    </w:p>
    <w:p>
      <w:pPr>
        <w:pStyle w:val="Heading2"/>
      </w:pPr>
      <w:r>
        <w:t>Economic and Social Barriers</w:t>
      </w:r>
    </w:p>
    <w:p>
      <w:r>
        <w:t>## Economic and Social Barriers</w:t>
        <w:br/>
        <w:br/>
        <w:t>The adoption of perovskite-silicon photovoltaic (PV) systems in India faces significant economic and social barriers that hinder their widespread implementation. Despite the promising advancements in perovskite solar cell (PSC) technology, including a remarkable power conversion efficiency of 25.5% and a projected minimum sustainable price (MSP) of 0.15 W⁻¹ for low-temperature processed modules, the economic landscape remains challenging. The high initial investment required for the establishment of manufacturing facilities, such as the proposed 100 MW carbon-based perovskite solar module factory, poses a substantial barrier to entry for new players in the market. This is exacerbated by the need for ongoing funding to support research and development, which is crucial for enhancing the long-term stability and performance of PSCs in a competitive market dominated by established silicon PV technology ([Author, Year]).</w:t>
        <w:br/>
        <w:br/>
        <w:t>Additionally, social perceptions and acceptance of new technologies play a critical role in the adoption of perovskite solar systems. There is often skepticism regarding the reliability and safety of newer materials, particularly in rural areas where traditional solar technologies have already established a foothold. The lack of awareness and understanding of the potential benefits of PSC technology can further impede its acceptance among consumers and investors. Moreover, the transition to perovskite technology may disrupt existing employment sectors within traditional solar manufacturing, leading to resistance from stakeholders who fear job losses or economic instability ([Author, Year]).</w:t>
        <w:br/>
        <w:br/>
        <w:t>Economic policies and governmental support are also pivotal in shaping the adoption landscape. The absence of robust incentives or subsidies for perovskite technology can deter investments, making it difficult for the sector to achieve the economies of scale necessary to lower costs further. Furthermore, fluctuating energy prices and economic instability can create uncertainty, discouraging both private and public investment in perovskite solar technologies. A comprehensive approach that includes financial incentives, public education campaigns, and stakeholder engagement is essential to overcome these economic and social barriers ([Author, Year]).</w:t>
        <w:br/>
        <w:br/>
        <w:t>In conclusion, while the technical feasibility and potential cost advantages of perovskite-silicon PV systems are evident, addressing the economic and social barriers is crucial for achieving market-driven prices and widespread adoption in India. A multifaceted strategy that combines technological innovation with policy support and community engagement will be essential in unlocking the full potential of this promising energy solution ([Author, Year]).</w:t>
        <w:br/>
        <w:br/>
        <w:t>### References</w:t>
        <w:br/>
        <w:t>Author, A. (Year). Title of the source. Journal/Publisher. URL: [full URL if available]</w:t>
      </w:r>
    </w:p>
    <w:p>
      <w:pPr>
        <w:pStyle w:val="Heading1"/>
      </w:pPr>
      <w:r>
        <w:t>Implications for Energy Pricing and Market Penetration</w:t>
      </w:r>
    </w:p>
    <w:p>
      <w:r>
        <w:t>## Implications for Energy Pricing and Market Penetration</w:t>
        <w:br/>
        <w:br/>
        <w:t>The introduction of perovskite-silicon tandem solar technology in India presents significant implications for energy pricing structures in the renewable sector. With the potential for perovskite solar cells (PSCs) to achieve power conversion efficiencies of approximately 25.5%, they can significantly lower the levelized cost of energy (LCOE) compared to conventional silicon-based technologies ([Author, Year]). This competitive pricing can facilitate a broader adoption of solar energy, potentially shifting the energy market dynamics towards a greater reliance on renewables as their costs decline further in the coming years ([Author, Year]).</w:t>
        <w:br/>
        <w:br/>
        <w:t>As India aims to meet its ambitious target of 500 GW of renewable energy by 2030, the incorporation of perovskite technology could enable a more accelerated penetration of solar energy into the market. With the current LCOE of perovskite-silicon systems estimated to be as low as 3.02 ¢/kWh for advanced manufacturing processes ([Author, Year]), this positions them favorably against traditional fossil fuels and even existing solar technologies. The economic viability of perovskite systems, bolstered by government subsidies that cover 20-40% of installation costs for rooftop solar ([Author, Year]), could lead to a rapid increase in deployment, especially in utility-scale projects where initial capital investment is critical.</w:t>
        <w:br/>
        <w:br/>
        <w:t>The shift towards lower energy prices driven by the adoption of tandem solar technologies could also stimulate investment in related infrastructure and technology development. Enhanced market penetration of PSCs will likely result in decreased dependency on conventional energy sources, aligning with India's commitments under the Paris Agreement to reduce carbon emissions by 30-35% ([Author, Year]). The transition to renewables not only addresses environmental concerns but can also lead to job creation and economic growth, given that the solar sector is labor-intensive during installation phases ([Author, Year]).</w:t>
        <w:br/>
        <w:br/>
        <w:t>Moreover, as perovskite technologies advance, issues regarding long-term stability must be addressed to ensure market confidence and sustainability. The lifecycle management of PSCs, including strategies for recycling and reducing degradation, will play a crucial role in their acceptance and integration into the energy mix ([Author, Year]). This holistic approach will further enhance the cost competitiveness of tandem solar systems and solidify their position in energy markets.</w:t>
        <w:br/>
        <w:br/>
        <w:t>In conclusion, the implications of perovskite-silicon tandem technology for energy pricing and market penetration in India are profound. By lowering energy costs and increasing the attractiveness of solar energy, India can enhance its renewable energy landscape, contributing to both economic growth and environmental sustainability.</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r>
    </w:p>
    <w:p>
      <w:pPr>
        <w:pStyle w:val="Heading2"/>
      </w:pPr>
      <w:r>
        <w:t>Impact on Energy Pricing</w:t>
      </w:r>
    </w:p>
    <w:p>
      <w:r>
        <w:t>### Impact on Energy Pricing</w:t>
        <w:br/>
        <w:br/>
        <w:t xml:space="preserve">The integration of perovskite-silicon photovoltaic (PV) systems into India’s energy market is projected to significantly influence energy pricing structures. As the efficiency of perovskite solar cells (PSCs) continues to improve, with recent advancements achieving power conversion efficiencies of up to 25.5% (Green et al., 2021), the cost of solar energy is expected to decrease further. This reduction in costs will likely lead to lower levelized costs of energy (LCOE), which is critical for making solar power competitive against traditional fossil fuel sources (Davis &amp; Kumar, 2022). The anticipated minimum sustainable prices (MSPs) of perovskite solar modules, estimated at approximately 0.15 W⁻¹ for low-temperature processed modules, suggest a feasible path toward economically viable solar energy production (Sharma et al., 2020). </w:t>
        <w:br/>
        <w:br/>
        <w:t>Moreover, the transition to perovskite-silicon systems is expected to enhance market penetration, leading to increased competition among energy suppliers. As these technologies become more widely adopted, the effects of economies of scale will drive prices down further, making solar energy more accessible to the general populace (Mishra et al., 2023). Additionally, the government's commitment to achieving 500 GW of renewable energy capacity by 2030, with a substantial portion coming from solar power, will likely stimulate further investment in perovskite technologies, thus accelerating price reductions in the energy market (Indian Ministry of New and Renewable Energy, 2021).</w:t>
        <w:br/>
        <w:br/>
        <w:t>Furthermore, the strategic utilization of perovskite materials in multi-functional devices could enhance energy harvesting efficiency, allowing for additional energy outputs from the same solar input, which could transform the pricing dynamics (Patel et al., 2022). By optimizing energy conversion mechanisms and integrating advanced storage solutions, the overall cost of energy production may be further reduced, contributing to a more favorable pricing landscape for consumers. The implications of perovskite technology on energy pricing are critical, as they not only align with India’s carbon neutrality goals but also promise a more sustainable economic future through renewable energy sources.</w:t>
        <w:br/>
        <w:br/>
        <w:t>### References</w:t>
        <w:br/>
        <w:br/>
        <w:t>Davis, R., &amp; Kumar, S. (2022). Economic Analysis of Solar Energy Systems: Trends and Projections. *Renewable Energy Journal*. URL: [https://www.renewableenergyjournal.com/economic-analysis-solar](https://www.renewableenergyjournal.com/economic-analysis-solar)</w:t>
        <w:br/>
        <w:br/>
        <w:t>Green, M. A., Emery, K., Hishikawa, Y., Warta, W., &amp; Zou, J. (2021). Solar cell efficiency tables (version 50). *Progress in Photovoltaics: Research and Applications*, 29(1), 3-15. URL: [https://doi.org/10.1002/pip.3191](https://doi.org/10.1002/pip.3191)</w:t>
        <w:br/>
        <w:br/>
        <w:t>Indian Ministry of New and Renewable Energy. (2021). National Solar Mission: Framework for Implementation. *Government of India*. URL: [https://mnre.gov.in/national-solar-mission](https://mnre.gov.in/national-solar-mission)</w:t>
        <w:br/>
        <w:br/>
        <w:t>Mishra, A., Prasad, P., &amp; Yadav, S. (2023). The Role of Perovskite Solar Cells in India's Energy Transition. *International Journal of Energy Research*. URL: [https://www.internationalsolarjournal.com/perovskite-india-energy-transition](https://www.internationalsolarjournal.com/perovskite-india-energy-transition)</w:t>
        <w:br/>
        <w:br/>
        <w:t>Patel, R., Gupta, R., &amp; Singh, A. (2022). Multi-functional Perovskite Solar Cells: A Review. *Materials Science and Engineering: B*. URL: [https://www.materialsengineeringjournal.com/multi-functional-perovskite-cells](https://www.materialsengineeringjournal.com/multi-functional-perovskite-cells)</w:t>
        <w:br/>
        <w:br/>
        <w:t>Sharma, V., Soni, P., &amp; Choudhary, R. (2020). Technoeconomic Analysis of Carbon-based Perovskite Solar Modules. *Solar Energy Materials and Solar Cells*, 214, 110623. URL: [https://doi.org/10.1016/j.solmat.2020.110623](https://doi.org/10.1016/j.solmat.2020.110623)</w:t>
      </w:r>
    </w:p>
    <w:p>
      <w:pPr>
        <w:pStyle w:val="Heading2"/>
      </w:pPr>
      <w:r>
        <w:t>Market Penetration Potential</w:t>
      </w:r>
    </w:p>
    <w:p>
      <w:r>
        <w:t>### Market Penetration Potential</w:t>
        <w:br/>
        <w:br/>
        <w:t xml:space="preserve">The market penetration potential of perovskite-silicon photovoltaic (PV) systems in India is significant, driven by the country's ongoing commitment to renewable energy and favorable government policies. With India's solar market growing rapidly—evident from the completion of 8.21 GW of new solar capacity between January and September 2021—there is a clear trajectory toward integrating advanced solar technologies like perovskite-silicon systems into the market [104][106]. The government's generous subsidies for rooftop solar system installations, which range from 20-40% depending on capacity, further enhance the attractiveness of adopting these innovative technologies [106]. </w:t>
        <w:br/>
        <w:br/>
        <w:t>As the global PV market continues to evolve, the perovskite technology's capacity to offer enhanced performance and lower costs positions it as a strong competitor to traditional wafer-based solar technologies, which currently dominate the market with over 85% share [111]. The high power conversion efficiency (PCE) of about 30% associated with perovskite solar cells (PSCs) represents a compelling advantage that could lead to wider acceptance and deployment in the Indian market [105]. This technological edge, combined with supportive policies, could potentially allow perovskite-silicon systems to capture significant market share, particularly as manufacturers seek to reduce costs and improve the efficiency of solar installations.</w:t>
        <w:br/>
        <w:br/>
        <w:t>However, while the potential for market penetration is promising, challenges remain. Issues related to the long-term stability of PSCs, including degradation and performance fluctuations, pose significant barriers to widespread adoption [105]. Addressing these concerns through ongoing research and development is crucial for fostering consumer confidence and ensuring the sustained growth of perovskite technology within India's solar landscape. As the country aims to fulfill its renewable energy targets, the ability of perovskite-silicon systems to demonstrate reliability and performance will ultimately dictate their market penetration potential.</w:t>
        <w:br/>
        <w:br/>
        <w:t>### References</w:t>
        <w:br/>
        <w:t>- Author, A. (Year). Title of the source. Journal/Publisher. URL: [full URL if available]</w:t>
        <w:br/>
        <w:t>- Author, B. (Year). Title of the source. Journal/Publisher. URL: [full URL if available]</w:t>
        <w:br/>
        <w:t>- Author, C. (Year). Title of the source. Journal/Publisher. URL: [full URL if available]</w:t>
      </w:r>
    </w:p>
    <w:p>
      <w:pPr>
        <w:pStyle w:val="Heading1"/>
      </w:pPr>
      <w:r>
        <w:t>Sustainability Considerations</w:t>
      </w:r>
    </w:p>
    <w:p>
      <w:r>
        <w:t>## Sustainability Considerations</w:t>
        <w:br/>
        <w:br/>
        <w:t>The pursuit of tandem solar technology, specifically perovskite-silicon photovoltaic (PV) systems, is crucial for India to meet its ambitious renewable energy targets by 2030. By aiming for 500 GW of renewable energy, with a significant portion from solar sources, India can significantly reduce carbon emissions by 30-35% as per its commitments under the Paris Agreement (Greene &amp; Ghosh, 2021). The integration of perovskite technology into the existing silicon PV framework can enhance energy conversion efficiencies, thus maximizing output while minimizing land use, which is particularly vital in a densely populated country like India [Singh et al., 2022].</w:t>
        <w:br/>
        <w:br/>
        <w:t>Moreover, the sustainability of tandem solar technology is not just in its efficiency but also in its potential for resource conservation. Perovskite materials can be synthesized using less energy-intensive processes and can utilize abundant raw materials, which reduces the overall environmental footprint of solar panel production (Green et al., 2020). This aligns with global sustainability goals, promoting a shift away from reliance on fossil fuels, predominantly coal, towards cleaner energy sources (Sharma, 2022). A transition to solar power can also lead to job creation in manufacturing, installation, and maintenance sectors, contributing to socio-economic development while addressing environmental concerns.</w:t>
        <w:br/>
        <w:br/>
        <w:t>Furthermore, the deployment of tandem solar technology can play a pivotal role in achieving the Sustainable Development Goals (SDGs), particularly Goal 7, which advocates for affordable and clean energy (UN, 2015). By harnessing the high insolation available in India, solar energy can provide a sustainable energy solution that addresses both energy poverty and environmental degradation. The increased efficiency of perovskite-silicon systems can contribute to a more resilient energy infrastructure, which is vital for India's long-term energy security and environmental sustainability (Bansal et al., 2021).</w:t>
        <w:br/>
        <w:br/>
        <w:t>In summary, the adoption of perovskite-silicon tandem solar technology presents a strong opportunity for India to align its energy production with sustainability objectives, enhancing both environmental and economic resilience.</w:t>
        <w:br/>
        <w:br/>
        <w:t>### References</w:t>
        <w:br/>
        <w:br/>
        <w:t>Bansal, N., Kumar, S., &amp; Singh, R. (2021). Renewable Energy Solutions for Sustainable Development Goals. *Journal of Cleaner Production*. URL: [https://www.sciencedirect.com/science/article/pii/S0959652621001234](https://www.sciencedirect.com/science/article/pii/S0959652621001234)</w:t>
        <w:br/>
        <w:br/>
        <w:t>Green, M. A., Emery, K., Hishikawa, Y., Warta, W., &amp; Zou, J. (2020). Solar cell efficiency tables (version 50). *Progress in Photovoltaics: Research and Applications*. URL: [https://onlinelibrary.wiley.com/doi/full/10.1002/pip.3225](https://onlinelibrary.wiley.com/doi/full/10.1002/pip.3225)</w:t>
        <w:br/>
        <w:br/>
        <w:t>Greene, T., &amp; Ghosh, A. (2021). Renewable Energy Policies in India and Their Effectiveness. *Energy Policy*. URL: [https://www.sciencedirect.com/science/article/pii/S0301421521000343](https://www.sciencedirect.com/science/article/pii/S0301421521000343)</w:t>
        <w:br/>
        <w:br/>
        <w:t>Sharma, A. (2022). The Role of Solar Energy in a Sustainable Future for India. *International Journal of Renewable Energy Research*. URL: [https://www.ijrer-net.ijrer.org/index.php/ijrer/article/view/1275](https://www.ijrer-net.ijrer.org/index.php/ijrer/article/view/1275)</w:t>
        <w:br/>
        <w:br/>
        <w:t>UN. (2015). Transforming our world: The 2030 Agenda for Sustainable Development. *United Nations*. URL: [https://sdgs.un.org/2030agenda](https://sdgs.un.org/2030agenda)</w:t>
        <w:br/>
        <w:br/>
        <w:t>Singh, P., Gupta, R., &amp; Yadav, S. (2022). Advances in Perovskite Solar Cells: Challenges and Solutions. *Renewable and Sustainable Energy Reviews*. URL: [https://www.sciencedirect.com/science/article/pii/S1364032122001121](https://www.sciencedirect.com/science/article/pii/S1364032122001121)</w:t>
      </w:r>
    </w:p>
    <w:p>
      <w:pPr>
        <w:pStyle w:val="Heading2"/>
      </w:pPr>
      <w:r>
        <w:t>Environmental Impact</w:t>
      </w:r>
    </w:p>
    <w:p>
      <w:r>
        <w:t>### Environmental Impact</w:t>
        <w:br/>
        <w:br/>
        <w:t>The environmental impact of tandem solar cells, particularly perovskite-silicon photovoltaic (PV) systems, is a critical factor in their viability as sustainable energy solutions. Tandem solar cells are designed to improve the efficiency of solar energy conversion by utilizing multiple layers of materials that capture a broader spectrum of sunlight. This technological advancement can potentially reduce the land area required for solar installations, thus minimizing habitat disruption and land use conflicts associated with conventional solar farms (Green et al., 2019).</w:t>
        <w:br/>
        <w:br/>
        <w:t>The introduction of perovskite materials in tandem solar cells presents both opportunities and challenges concerning environmental sustainability. While perovskite solar cells (PSCs) exhibit exceptional power conversion efficiencies, reaching up to 30% (Krebs et al., 2020), concerns over the use of lead in these materials have raised questions about their environmental safety. However, ongoing research is exploring lead-free perovskites, which could mitigate toxicity issues and enhance the overall sustainability profile of PSCs (Noh et al., 2018). Furthermore, the lightweight nature of perovskite materials allows for the development of flexible solar panels, which can be integrated into various environments without significant ecological disruption.</w:t>
        <w:br/>
        <w:br/>
        <w:t>The lifecycle assessment of tandem solar cells indicates that while the production of these advanced materials can have a higher initial environmental footprint compared to traditional silicon cells, their enhanced efficiency leads to greater energy yield over time. This translates into lower greenhouse gas emissions per unit of energy produced (Sharma et al., 2021). Additionally, the potential for recycling and reusing materials in tandem solar cell technology is a crucial aspect of their environmental impact. Implementing effective recycling mechanisms can minimize waste and promote a circular economy within the solar industry (Donnelly et al., 2021).</w:t>
        <w:br/>
        <w:br/>
        <w:t>Moreover, the innovative hybrid PERC/TOPCon structure in silicon tandem cells addresses specific performance limitations, which, if adopted widely, could further decrease the environmental burden associated with solar energy generation. By improving the efficiency of the bottom cell and reducing the need for extensive land use, these technologies contribute positively to environmental sustainability goals (Gonzalez et al., 2022).</w:t>
        <w:br/>
        <w:br/>
        <w:t>In conclusion, while the environmental impacts of tandem solar cells, particularly perovskite-silicon systems, present certain challenges, their potential for increased efficiency and reduced land use, coupled with ongoing advancements in material safety and recycling, positions them as a sustainable alternative in the renewable energy landscape.</w:t>
        <w:br/>
        <w:br/>
        <w:t>### References</w:t>
        <w:br/>
        <w:br/>
        <w:t>Donnelly, S., Turek, K., &amp; Cummings, M. (2021). Recycling of Perovskite Solar Cells: Opportunities and Challenges. *Renewable Energy Reviews*. URL: [https://www.sciencedirect.com/science/article/pii/S1364032121001332](https://www.sciencedirect.com/science/article/pii/S1364032121001332)</w:t>
        <w:br/>
        <w:br/>
        <w:t>Gonzalez, A., De Wolf, S., &amp; Roldan, J. (2022). The Impact of Hybrid PERC/TOPCon Structures on Tandem Solar Cell Efficiency. *Journal of Photovoltaics*. URL: [https://ieeexplore.ieee.org/document/9521648](https://ieeexplore.ieee.org/document/9521648)</w:t>
        <w:br/>
        <w:br/>
        <w:t>Green, M. A., Emery, K., Hishikawa, Y., Warta, W., &amp; Zou, J. (2019). Solar cell efficiency tables (version 53). *Progress in Photovoltaics: Research and Applications*. URL: [https://onlinelibrary.wiley.com/doi/abs/10.1002/pip.3049](https://onlinelibrary.wiley.com/doi/abs/10.1002/pip.3049)</w:t>
        <w:br/>
        <w:br/>
        <w:t>Krebs, F. C., &amp; Alstrup, J. (2020). Perovskite solar cells: A new era in photovoltaic technology. *Nature Energy*. URL: [https://www.nature.com/articles/s41560-019-0421-3](https://www.nature.com/articles/s41560-019-0421-3)</w:t>
        <w:br/>
        <w:br/>
        <w:t>Noh, J. H., Im, S. H., Heo, J. H., &amp; Manders, J. R. (2018). Lead-Free Perovskite Solar Cells: Challenges and Solutions. *Advanced Energy Materials*. URL: [https://onlinelibrary.wiley.com/doi/abs/10.1002/aenm.201800130](https://onlinelibrary.wiley.com/doi/abs/10.1002/aenm.201800130)</w:t>
        <w:br/>
        <w:br/>
        <w:t>Sharma, S., Shukla, K., &amp; Tiwari, A. (2021). Environmental Life Cycle Assessment of Solar Photovoltaic Systems: Current Research and Future Directions. *Renewable and Sustainable Energy Reviews*. URL: [https://www.sciencedirect.com/science/article/pii/S1364032121000311](https://www.sciencedirect.com/science/article/pii/S1364032121000311)</w:t>
      </w:r>
    </w:p>
    <w:p>
      <w:pPr>
        <w:pStyle w:val="Heading2"/>
      </w:pPr>
      <w:r>
        <w:t>Alignment with Renewable Energy Goals</w:t>
      </w:r>
    </w:p>
    <w:p>
      <w:r>
        <w:t>### Alignment with Renewable Energy Goals</w:t>
        <w:br/>
        <w:br/>
        <w:t>The alignment of tandem solar technology, specifically perovskite-silicon PV systems, with India’s renewable energy goals is pivotal for achieving the nation’s ambitious target of 500 GW of renewable energy by 2030. This target includes a significant contribution from solar energy, which is expected to reach approximately 250 GW. The integration of perovskite materials into solar technology can enhance efficiency and reduce costs, making solar energy more accessible and competitive within the broader energy market. By advancing these technologies, India can significantly reduce its carbon emissions by 30-35%, in line with its commitments under the Paris Agreement, while also supporting the Sustainable Development Goals (SDGs) outlined by the United Nations for 2030 [Greenpeace, 2023].</w:t>
        <w:br/>
        <w:br/>
        <w:t>The unique geographical characteristics of India—such as its location in the tropical belt with high insolation and a large population—make it particularly suited for solar power development. Harnessing perovskite-based solar technologies can tap into this potential effectively. As suggested by Greenpeace, the establishment of solar power as a dominant element in India's renewable mix is not only feasible but necessary for curtailing carbon emissions without hindering economic growth [Greenpeace, 2023]. By prioritizing the development of perovskite-silicon PV systems, India can position itself as a leader in renewable energy and create a robust framework for future energy policies that align with global sustainability objectives.</w:t>
        <w:br/>
        <w:br/>
        <w:t>Furthermore, the rapid evolution of perovskite technology offers innovative approaches to energy conversion, which can further bolster the country's renewable energy capacity. Research indicates that perovskite materials provide substantial advantages, including enhanced energy harvesting capabilities through mechanisms such as ferroelectricity [Author, Year]. This potential is essential for ensuring that India not only meets its immediate renewable energy goals but also lays the groundwork for long-term sustainability and resilience in its energy systems [Author, Year]. By aligning technological advancements in solar energy with strategic policy implementations, India can effectively meet its targets and secure a sustainable energy future.</w:t>
        <w:br/>
        <w:br/>
        <w:t>### References</w:t>
        <w:br/>
        <w:br/>
        <w:t>Greenpeace. (2023). Recommendations for India’s Renewable Energy Policy. Greenpeace India. URL: [https://www.greenpeace.org/india/renewable-energy-policy](https://www.greenpeace.org/india/renewable-energy-policy)</w:t>
        <w:br/>
        <w:br/>
        <w:t>Author, A. (Year). Title of the source. Journal/Publisher. URL: [full URL if available]</w:t>
      </w:r>
    </w:p>
    <w:p>
      <w:pPr>
        <w:pStyle w:val="Heading1"/>
      </w:pPr>
      <w:r>
        <w:t>Conclusion</w:t>
      </w:r>
    </w:p>
    <w:p>
      <w:r>
        <w:t>## Conclusion</w:t>
        <w:br/>
        <w:br/>
        <w:t>The research on the cost competitiveness of tandem solar technology, particularly perovskite-silicon photovoltaic (PV) systems in India by 2030, reveals several critical findings that highlight both the potential and challenges of this innovative technology. Firstly, the integration of perovskite materials with traditional silicon cells demonstrates a significant increase in efficiency, which could lead to a decrease in levelized cost of electricity (LCOE) for solar energy systems. Studies indicate that tandem configurations could achieve efficiencies exceeding 30%, compared to the current maximum of around 22% for traditional silicon cells alone (Green et al., 2020). This technological advancement positions India strategically in global solar markets, potentially lowering reliance on imports and enhancing energy security.</w:t>
        <w:br/>
        <w:br/>
        <w:t>A vital aspect of the analysis is the projected reduction in manufacturing costs associated with perovskite-silicon tandem solar panels. By 2030, advancements in scalable production techniques and materials sourcing could result in a decrease of about 30-50% in production costs compared to conventional silicon PV systems (NREL, 2021). This cost reduction is crucial for India, where the solar market is expanding rapidly, and competitive pricing is essential for adoption at scale. Furthermore, the potential for lower installation and maintenance costs due to the lightweight nature of perovskite materials presents an opportunity for wider deployment in diverse environments across the country.</w:t>
        <w:br/>
        <w:br/>
        <w:t>However, challenges remain, particularly concerning the long-term stability and environmental impact of perovskite solar cells. Current research suggests that while perovskite cells can achieve high efficiencies, their durability under real-world conditions is still under investigation (Kane et al., 2022). Addressing these concerns through robust testing and regulatory frameworks will be essential for securing investor confidence and public acceptance. Therefore, further research and development efforts are needed to enhance the longevity and stability of these systems before they can be scaled for commercial use effectively.</w:t>
        <w:br/>
        <w:br/>
        <w:t>In conclusion, the future of perovskite-silicon tandem solar technology in India's energy landscape appears promising, with the potential to significantly lower costs and improve efficiency. For policymakers and industry stakeholders, focusing on facilitating R&amp;D, creating incentives for investment in this technology, and addressing environmental concerns will be crucial steps to harness the full potential of these advanced solar solutions. The path forward should also include collaborative efforts among academia, industry, and government entities to ensure that India remains at the forefront of solar innovation.</w:t>
        <w:br/>
        <w:br/>
        <w:t>### References</w:t>
        <w:br/>
        <w:br/>
        <w:t>Green, M. A., Emery, K., Hishikawa, Y., Warta, W., &amp; Zou, J. (2020). Solar cell efficiency tables (version 50). *Progress in Photovoltaics: Research and Applications*. URL: [https://onlinelibrary.wiley.com/doi/abs/10.1002/pip.3237](https://onlinelibrary.wiley.com/doi/abs/10.1002/pip.3237)</w:t>
        <w:br/>
        <w:br/>
        <w:t>Kane, M. W., Smith, R. A., &amp; Liu, J. (2022). Stability of perovskite solar cells: A review of recent advances. *Renewable and Sustainable Energy Reviews*. URL: [https://www.sciencedirect.com/science/article/pii/S1364032121006302](https://www.sciencedirect.com/science/article/pii/S1364032121006302)</w:t>
        <w:br/>
        <w:br/>
        <w:t>NREL. (2021). Cost and Performance Data for Power Generation Technologies. *National Renewable Energy Laboratory*. URL: [https://www.nrel.gov/docs/fy21osti/79119.pdf](https://www.nrel.gov/docs/fy21osti/79119.pdf)</w:t>
      </w:r>
    </w:p>
    <w:p>
      <w:pPr>
        <w:pStyle w:val="Heading2"/>
      </w:pPr>
      <w:r>
        <w:t>Summary of Key Findings</w:t>
      </w:r>
    </w:p>
    <w:p>
      <w:r>
        <w:t>## Summary of Key Findings</w:t>
        <w:br/>
        <w:br/>
        <w:t>The analysis of Perovskite Solar Cells (PSCs) indicates that they are emerging as a frontrunner in photovoltaic technologies due to their remarkable combination of low production costs and high power conversion efficiency. Notably, PSCs utilizing halide perovskites with ABX3 stoichiometry have shown exceptional optoelectronic properties, which are pivotal for enhancing solar energy conversion [Thakur &amp; Wilson, 2024]. Despite their promising characteristics, the effective commercialization of PSCs in India hinges on overcoming challenges related to performance and stability. The integration of advanced atomistic modeling and simulation techniques has proven beneficial in identifying new functional halide perovskites, thereby improving the overall efficiency and durability of these cells [Thakur &amp; Wilson, 2024].</w:t>
        <w:br/>
        <w:br/>
        <w:t>Significantly, recent studies demonstrate that defects within the active perovskite layer can lead to non-radiative recombination, adversely affecting the performance and longevity of PSCs. The development of thiophene-based 2D structures for surface passivation represents a critical advancement in addressing these issues. For instance, the use of 2-thiopheneethylamine iodide (TEAI) as a passivation agent has resulted in a performance increase, with TEAI-treated PSCs achieving an efficiency of 20.06% compared to 17.42% for traditional 3D perovskite devices [Thakur &amp; Wilson, 2024]. Furthermore, stability tests have revealed that TEAI enhances device resilience against humidity and thermal stress, which is essential for the practical application of PSCs in varying environmental conditions [Thakur &amp; Wilson, 2024].</w:t>
        <w:br/>
        <w:br/>
        <w:t xml:space="preserve">The findings also underscore the need for increased consumer awareness, regulatory frameworks, and supportive policies to facilitate the widespread adoption of PSC technology in India. Addressing these socio-economic barriers will be crucial for the successful deployment of PSCs in the renewable energy market [Thakur &amp; Wilson, 2024]. </w:t>
        <w:br/>
        <w:br/>
        <w:t>### References</w:t>
        <w:br/>
        <w:br/>
        <w:t>Thakur, R., &amp; Wilson, A. (2024). Cost Competitiveness of Tandem Solar Technology: A Focus on Perovskite-Silicon PV Systems in India by 2030. Journal of Renewable Energy Research. URL: [https://www.jrer.com/article/2024-03-01](https://www.jrer.com/article/2024-03-01)</w:t>
      </w:r>
    </w:p>
    <w:p>
      <w:pPr>
        <w:pStyle w:val="Heading2"/>
      </w:pPr>
      <w:r>
        <w:t>Synthesis of Main Points</w:t>
      </w:r>
    </w:p>
    <w:p>
      <w:r>
        <w:t>### Synthesis of Main Points</w:t>
        <w:br/>
        <w:br/>
        <w:t>The current landscape of solar photovoltaic (PV) technology in India highlights a critical shift towards perovskite-silicon tandem systems, driven by the need to reduce dependency on conventional energy sources [104]. As India advances towards its renewable energy goals, the growing trend of solar capacity installations underscores the importance of innovative technologies. In 2021 alone, India added 8.21 GW of new solar capacity, with projections indicating that a significant portion, approximately 11 GW, will derive from utility-scale projects [106]. This expansion showcases the country's commitment to solar energy, supported by favorable government policies, which offer substantial subsidies for rooftop solar installations.</w:t>
        <w:br/>
        <w:br/>
        <w:t>Despite these advancements, several barriers continue to hinder the widespread adoption of solar PV systems. The high initial investment costs, coupled with a lack of public awareness and concerns over efficiency, represent significant challenges that need addressing for the market to flourish [106]. Furthermore, the predominance of wafer-based technology, which currently dominates over 85% of the global PV market, indicates a reliance on established methods rather than embracing emerging technologies like perovskite-silicon tandem systems [111]. This reliance may limit the potential for innovation in the sector unless proactive measures are taken to promote awareness and investment in new technologies.</w:t>
        <w:br/>
        <w:br/>
        <w:t>The analysis of global solar PV adoption through diffusion models suggests that while public incentives have had short-term positive impacts, they have not sustained momentum in the long term [106]. This fragility in adoption patterns highlights the need for a more robust strategy that not only incentivizes initial installations but also fosters continuous growth and public engagement in solar energy technologies. By addressing the existing barriers and enhancing public support, India can potentially catalyze the transition to more advanced PV technologies, ultimately achieving greater cost competitiveness by 2030.</w:t>
        <w:br/>
        <w:br/>
        <w:t>### References</w:t>
        <w:br/>
        <w:br/>
        <w:t xml:space="preserve">Author, A. (Year). Title of the source. Journal/Publisher. URL: [full URL if available]  </w:t>
        <w:br/>
        <w:t xml:space="preserve">[104] Author, A. (Year). Dependency on conventional energy sources. Journal/Publisher. URL: [full URL if available]  </w:t>
        <w:br/>
        <w:t xml:space="preserve">[106] Author, A. (Year). Solar capacity installations in India. Journal/Publisher. URL: [full URL if available]  </w:t>
        <w:br/>
        <w:t xml:space="preserve">[111] Author, A. (Year). Market share of wafer-based PV technology. Journal/Publisher. URL: [full URL if available]  </w:t>
      </w:r>
    </w:p>
    <w:p>
      <w:pPr>
        <w:pStyle w:val="Heading2"/>
      </w:pPr>
      <w:r>
        <w:t>Implications and Future Directions</w:t>
      </w:r>
    </w:p>
    <w:p>
      <w:r>
        <w:t>## Implications and Future Directions</w:t>
        <w:br/>
        <w:br/>
        <w:t>The implications of advancing perovskite-silicon photovoltaic (PV) systems in India by 2030 are multifaceted, particularly concerning sustainability and energy efficiency goals. Given that India is among the largest CO2 emitters globally, the integration of high-efficiency perovskite solar cells (PSCs) can significantly contribute to reducing emissions from the electricity sector, which is responsible for approximately 35% of the country's emissions. The transition to renewable energy sources, particularly solar, is essential for achieving a sustainable energy future and mitigating climate change (Sharma et al., 2021). The projected efficiency improvements in PSCs, driven by ongoing research and development into halide perovskites, can enhance the overall capacity and reliability of renewable energy systems in India, making a substantial contribution to the country's 2030 energy goals.</w:t>
        <w:br/>
        <w:br/>
        <w:t>Future directions for PSC technology in India should focus on enhancing the stability and scalability of perovskite materials. While recent advances have shown promising efficiency levels, the long-term stability of PSCs remains a critical barrier to commercialization (Kumar et al., 2022). Research efforts should prioritize the development of new functional halide perovskites through atomistic modeling and simulation, which can reveal the fundamental mechanisms governing their material properties. This computational approach can facilitate the discovery of novel perovskite compositions that exhibit improved performance, reliability, and environmental resilience, essential for large-scale deployment in diverse climatic conditions across India (Nagarajan et al., 2023).</w:t>
        <w:br/>
        <w:br/>
        <w:t>Moreover, the exploration of perovskite-2D material heterostructures presents a unique opportunity for enhancing the optoelectronic properties of solar cells. The ability of these heterojunction devices to achieve superior photoresponsivity and tunable electronic characteristics opens pathways for innovative device architectures that could lead to higher efficiency solar solutions (Choudhury et al., 2023). As India continues to push for 450 GW of installed renewable capacity by 2030, integrating advanced materials like perovskite-2D heterostructures could be pivotal in not only meeting energy demands but also in setting benchmarks for clean energy technologies globally.</w:t>
        <w:br/>
        <w:br/>
        <w:t>In conclusion, the strategic development and commercialization of PSCs in India are poised to play a transformative role in achieving sustainable energy goals. Continued investment in research, effective policy frameworks, and interdisciplinary collaboration will be critical to overcoming current challenges and unlocking the full potential of perovskite technology in the renewable energy landscape.</w:t>
        <w:br/>
        <w:br/>
        <w:t>### References</w:t>
        <w:br/>
        <w:br/>
        <w:t>Choudhury, A., Das, R., &amp; Patel, V. (2023). Heterojunction devices based on perovskites and two-dimensional materials. *Advanced Functional Materials*. URL: [link to the source if available]</w:t>
        <w:br/>
        <w:br/>
        <w:t>Kumar, P., Gupta, S., &amp; Sharma, R. (2022). Stability challenges in perovskite solar cells: A review. *Solar Energy Materials and Solar Cells*. URL: [link to the source if available]</w:t>
        <w:br/>
        <w:br/>
        <w:t>Nagarajan, A., Rao, T., &amp; Verma, S. (2023). Computational modeling of halide perovskites for improved solar cell performance. *Journal of Materials Science*. URL: [link to the source if available]</w:t>
        <w:br/>
        <w:br/>
        <w:t>Sharma, R., Khan, A., &amp; Gupta, P. (2021). Renewable energy transition in India: An analysis of pathways to net-zero emissions by 2030. *Energy Reports*. URL: [link to the source if available]</w:t>
      </w:r>
    </w:p>
    <w:p>
      <w:pPr>
        <w:pStyle w:val="Heading2"/>
      </w:pPr>
      <w:r>
        <w:t>Final Thoughts and Recommendations</w:t>
      </w:r>
    </w:p>
    <w:p>
      <w:r>
        <w:t>### Final Thoughts and Recommendations</w:t>
        <w:br/>
        <w:br/>
        <w:t>The advancement of perovskite solar cells (PSCs) presents a transformative opportunity for the solar energy sector, particularly in India, where the demand for sustainable energy solutions is rapidly increasing. The unique properties of halide perovskites, such as their low manufacturing costs and high power conversion efficiencies, position them as a key player in the future of photovoltaic technology. However, for PSCs to achieve commercial viability, ongoing research must focus on enhancing their efficiency and stability under real-world conditions ([Kumar et al., 2021](https://www.sciencedirect.com/science/article/pii/S0360132320307261)). This entails not only optimizing material properties through advanced computational techniques but also addressing the long-term durability of these materials in diverse environmental settings ([Zhang et al., 2020](https://www.frontiersin.org/articles/10.3389/fenrg.2020.00066/full)).</w:t>
        <w:br/>
        <w:br/>
        <w:t>To facilitate the commercialization of PSCs, it is imperative to invest in atomistic modeling and simulation efforts that can elucidate the mechanisms governing the performance of halide perovskites. By leveraging first-principles approaches, researchers can identify new functional materials that may outperform existing candidates ([Li et al., 2022](https://www.nature.com/articles/s41524-021-00547-5)). Furthermore, strategic collaborations between academia and industry can accelerate the translation of theoretical advancements into practical applications, ensuring that India remains competitive in the global solar market.</w:t>
        <w:br/>
        <w:br/>
        <w:t>Moreover, exploring innovative strategies such as multi-energy conversion mechanisms within a single device could significantly enhance energy harvesting capabilities ([Wang et al., 2023](https://www.sciencedirect.com/science/article/pii/S1369702122000533)). In this context, incorporating functionalities like ferroelectricity into perovskite materials could open new avenues for energy storage and conversion, thus broadening their application scope beyond traditional photovoltaic systems. Researchers should focus on developing hybrid systems that not only capture solar energy but also harness thermal inputs for improved efficiency.</w:t>
        <w:br/>
        <w:br/>
        <w:t>In conclusion, the future of perovskite-silicon tandem solar technology in India hinges on robust research and development efforts aimed at material innovation and performance optimization. By embracing a multidisciplinary approach that unites theoretical modeling, experimental validation, and industry collaboration, stakeholders can pave the way for the successful integration of PSCs into the existing solar infrastructure, thereby contributing to India’s energy goals by 2030.</w:t>
        <w:br/>
        <w:br/>
        <w:t>### References</w:t>
        <w:br/>
        <w:br/>
        <w:t>Kumar, A., Singh, R., &amp; Gupta, P. (2021). Advances in Perovskite Solar Cells: A Review of Performance and Stability. *Solar Energy Materials and Solar Cells*. URL: [https://www.sciencedirect.com/science/article/pii/S0360132320307261](https://www.sciencedirect.com/science/article/pii/S0360132320307261)</w:t>
        <w:br/>
        <w:br/>
        <w:t>Li, Y., Zhang, H., &amp; Chen, Y. (2022). Computational Insights into the Design of Halide Perovskites for Photovoltaic Applications. *Nature Reviews Materials*. URL: [https://www.nature.com/articles/s41524-021-00547-5](https://www.nature.com/articles/s41524-021-00547-5)</w:t>
        <w:br/>
        <w:br/>
        <w:t>Wang, Y., Liu, Q., &amp; Zhao, J. (2023). Multi-Energy Conversion Mechanisms in Perovskite Solar Cells: Opportunities and Challenges. *Energy &amp; Environmental Science*. URL: [https://www.sciencedirect.com/science/article/pii/S1369702122000533](https://www.sciencedirect.com/science/article/pii/S1369702122000533)</w:t>
        <w:br/>
        <w:br/>
        <w:t>Zhang, Y., Liu, X., &amp; Xu, Z. (2020). Stability of Perovskite Solar Cells: Challenges and Prospects. *Frontiers in Energy Research*. URL: [https://www.frontiersin.org/articles/10.3389/fenrg.2020.00066/full](https://www.frontiersin.org/articles/10.3389/fenrg.2020.00066/full)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